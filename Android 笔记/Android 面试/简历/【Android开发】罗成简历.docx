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613525" cy="177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3835" cy="17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0"/>
        <w:ind w:left="0"/>
        <w:rPr>
          <w:rFonts w:ascii="Times New Roman"/>
          <w:sz w:val="20"/>
        </w:rPr>
      </w:pPr>
    </w:p>
    <w:p>
      <w:pPr>
        <w:spacing w:before="58"/>
        <w:ind w:left="203" w:right="0" w:firstLine="0"/>
        <w:jc w:val="left"/>
        <w:rPr>
          <w:rFonts w:hint="eastAsia" w:ascii="Microsoft JhengHei" w:eastAsia="Microsoft JhengHei"/>
          <w:b/>
          <w:sz w:val="36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6254750</wp:posOffset>
            </wp:positionH>
            <wp:positionV relativeFrom="paragraph">
              <wp:posOffset>93980</wp:posOffset>
            </wp:positionV>
            <wp:extent cx="791845" cy="79184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Microsoft JhengHei" w:eastAsia="Microsoft JhengHei"/>
          <w:b/>
          <w:sz w:val="36"/>
        </w:rPr>
        <w:t>罗成</w:t>
      </w:r>
    </w:p>
    <w:p>
      <w:pPr>
        <w:tabs>
          <w:tab w:val="left" w:pos="1106"/>
          <w:tab w:val="left" w:pos="1483"/>
          <w:tab w:val="left" w:pos="2083"/>
          <w:tab w:val="left" w:pos="2470"/>
          <w:tab w:val="left" w:pos="3310"/>
          <w:tab w:val="left" w:pos="3746"/>
        </w:tabs>
        <w:spacing w:before="115"/>
        <w:ind w:left="203" w:right="0" w:firstLine="0"/>
        <w:jc w:val="left"/>
        <w:rPr>
          <w:sz w:val="24"/>
        </w:rPr>
      </w:pPr>
      <w:r>
        <w:rPr>
          <w:rFonts w:hint="eastAsia" w:ascii="Calibri"/>
          <w:sz w:val="24"/>
          <w:lang w:val="en-US" w:eastAsia="zh-CN"/>
        </w:rPr>
        <w:t>29</w:t>
      </w:r>
      <w:r>
        <w:rPr>
          <w:rFonts w:ascii="Calibri" w:eastAsia="Calibri"/>
          <w:spacing w:val="5"/>
          <w:sz w:val="24"/>
        </w:rPr>
        <w:t xml:space="preserve"> </w:t>
      </w:r>
      <w:r>
        <w:rPr>
          <w:sz w:val="24"/>
        </w:rPr>
        <w:t>岁</w:t>
      </w:r>
      <w:r>
        <w:rPr>
          <w:sz w:val="24"/>
        </w:rPr>
        <w:tab/>
      </w:r>
      <w:r>
        <w:rPr>
          <w:color w:val="767171"/>
          <w:sz w:val="24"/>
        </w:rPr>
        <w:t>|</w:t>
      </w:r>
      <w:r>
        <w:rPr>
          <w:color w:val="767171"/>
          <w:sz w:val="24"/>
        </w:rPr>
        <w:tab/>
      </w:r>
      <w:r>
        <w:rPr>
          <w:sz w:val="24"/>
        </w:rPr>
        <w:t>男</w:t>
      </w:r>
      <w:r>
        <w:rPr>
          <w:sz w:val="24"/>
        </w:rPr>
        <w:tab/>
      </w:r>
      <w:r>
        <w:rPr>
          <w:color w:val="767171"/>
          <w:sz w:val="24"/>
        </w:rPr>
        <w:t>|</w:t>
      </w:r>
      <w:r>
        <w:rPr>
          <w:color w:val="767171"/>
          <w:sz w:val="24"/>
        </w:rPr>
        <w:tab/>
      </w:r>
      <w:r>
        <w:rPr>
          <w:rFonts w:hint="eastAsia"/>
          <w:sz w:val="24"/>
          <w:lang w:val="en-US" w:eastAsia="zh-CN"/>
        </w:rPr>
        <w:t>本科在读</w:t>
      </w:r>
      <w:r>
        <w:rPr>
          <w:sz w:val="24"/>
        </w:rPr>
        <w:tab/>
      </w:r>
      <w:r>
        <w:rPr>
          <w:color w:val="767171"/>
          <w:sz w:val="24"/>
        </w:rPr>
        <w:t>|</w:t>
      </w:r>
      <w:r>
        <w:rPr>
          <w:color w:val="767171"/>
          <w:sz w:val="24"/>
        </w:rPr>
        <w:tab/>
      </w:r>
      <w:r>
        <w:rPr>
          <w:rFonts w:hint="eastAsia" w:ascii="Calibri"/>
          <w:sz w:val="24"/>
          <w:lang w:val="en-US" w:eastAsia="zh-CN"/>
        </w:rPr>
        <w:t>6</w:t>
      </w:r>
      <w:r>
        <w:rPr>
          <w:rFonts w:ascii="Calibri" w:eastAsia="Calibri"/>
          <w:spacing w:val="5"/>
          <w:sz w:val="24"/>
        </w:rPr>
        <w:t xml:space="preserve"> </w:t>
      </w:r>
      <w:r>
        <w:rPr>
          <w:sz w:val="24"/>
        </w:rPr>
        <w:t>年经验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color w:val="767171"/>
          <w:sz w:val="24"/>
        </w:rPr>
        <w:tab/>
      </w:r>
    </w:p>
    <w:p>
      <w:pPr>
        <w:tabs>
          <w:tab w:val="left" w:pos="1900"/>
          <w:tab w:val="left" w:pos="2470"/>
        </w:tabs>
        <w:spacing w:before="108"/>
        <w:ind w:left="203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17721024089</w:t>
      </w:r>
      <w:r>
        <w:rPr>
          <w:rFonts w:ascii="Calibri"/>
          <w:sz w:val="24"/>
        </w:rPr>
        <w:tab/>
      </w:r>
      <w:r>
        <w:rPr>
          <w:color w:val="767171"/>
          <w:sz w:val="24"/>
        </w:rPr>
        <w:t>|</w:t>
      </w:r>
      <w:r>
        <w:rPr>
          <w:color w:val="767171"/>
          <w:sz w:val="24"/>
        </w:rPr>
        <w:tab/>
      </w:r>
      <w:r>
        <w:fldChar w:fldCharType="begin"/>
      </w:r>
      <w:r>
        <w:instrText xml:space="preserve"> HYPERLINK "mailto:1163011680@qq.com" \h </w:instrText>
      </w:r>
      <w:r>
        <w:fldChar w:fldCharType="separate"/>
      </w:r>
      <w:r>
        <w:rPr>
          <w:rFonts w:ascii="Calibri"/>
          <w:position w:val="1"/>
          <w:sz w:val="24"/>
        </w:rPr>
        <w:t>1163011680@qq.com</w:t>
      </w:r>
      <w:r>
        <w:rPr>
          <w:rFonts w:ascii="Calibri"/>
          <w:position w:val="1"/>
          <w:sz w:val="24"/>
        </w:rPr>
        <w:fldChar w:fldCharType="end"/>
      </w:r>
    </w:p>
    <w:p>
      <w:pPr>
        <w:pStyle w:val="5"/>
        <w:spacing w:before="0"/>
        <w:ind w:left="0"/>
        <w:rPr>
          <w:rFonts w:ascii="Calibri"/>
          <w:sz w:val="20"/>
        </w:rPr>
      </w:pPr>
    </w:p>
    <w:p>
      <w:pPr>
        <w:pStyle w:val="5"/>
        <w:spacing w:before="8"/>
        <w:ind w:left="0"/>
        <w:rPr>
          <w:rFonts w:ascii="Calibri"/>
          <w:sz w:val="15"/>
        </w:rPr>
      </w:pPr>
    </w:p>
    <w:p>
      <w:pPr>
        <w:spacing w:before="0" w:line="468" w:lineRule="exact"/>
        <w:ind w:left="464" w:right="0" w:firstLine="0"/>
        <w:jc w:val="left"/>
        <w:rPr>
          <w:rFonts w:hint="default" w:ascii="Microsoft JhengHei" w:eastAsia="宋体"/>
          <w:b/>
          <w:sz w:val="28"/>
          <w:lang w:val="en-US" w:eastAsia="zh-CN"/>
        </w:rPr>
      </w:pPr>
      <w:r>
        <w:pict>
          <v:line id="_x0000_s1026" o:spid="_x0000_s1026" o:spt="20" style="position:absolute;left:0pt;margin-left:42.4pt;margin-top:8.05pt;height:11pt;width:0pt;mso-position-horizontal-relative:page;z-index:251659264;mso-width-relative:page;mso-height-relative:page;" stroked="t" coordsize="21600,21600">
            <v:path arrowok="t"/>
            <v:fill focussize="0,0"/>
            <v:stroke weight="2pt" color="#52C9C3"/>
            <v:imagedata o:title=""/>
            <o:lock v:ext="edit"/>
          </v:line>
        </w:pict>
      </w:r>
      <w:r>
        <w:rPr>
          <w:rFonts w:hint="eastAsia" w:ascii="Microsoft JhengHei"/>
          <w:b/>
          <w:sz w:val="28"/>
          <w:lang w:val="en-US" w:eastAsia="zh-CN"/>
        </w:rPr>
        <w:t>专业技能</w:t>
      </w:r>
    </w:p>
    <w:p>
      <w:pPr>
        <w:pStyle w:val="5"/>
        <w:spacing w:before="143"/>
      </w:pPr>
      <w:r>
        <w:rPr>
          <w:rFonts w:ascii="Calibri" w:eastAsia="Calibri"/>
        </w:rPr>
        <w:t>1</w:t>
      </w:r>
      <w:r>
        <w:t>、 有多个项目开发经验，涉及直播、社区、共享停车位、自动机器人、新闻类、物联网、办公管理软件类</w:t>
      </w:r>
    </w:p>
    <w:p>
      <w:pPr>
        <w:pStyle w:val="5"/>
      </w:pPr>
      <w:r>
        <w:rPr>
          <w:rFonts w:ascii="Calibri" w:eastAsia="Calibri"/>
        </w:rPr>
        <w:t>2</w:t>
      </w:r>
      <w:r>
        <w:t>、 有一个自己开发维护的项目，融合了以往项目开发的功能及框架，用于技术的总结及新技术的学习</w:t>
      </w:r>
    </w:p>
    <w:p>
      <w:pPr>
        <w:pStyle w:val="5"/>
        <w:spacing w:before="30" w:line="268" w:lineRule="exact"/>
      </w:pPr>
      <w:r>
        <w:rPr>
          <w:rFonts w:ascii="Calibri" w:eastAsia="Calibri"/>
          <w:sz w:val="20"/>
        </w:rPr>
        <w:t>3</w:t>
      </w:r>
      <w:r>
        <w:rPr>
          <w:sz w:val="20"/>
        </w:rPr>
        <w:t xml:space="preserve">、 </w:t>
      </w:r>
      <w:r>
        <w:rPr>
          <w:color w:val="000008"/>
        </w:rPr>
        <w:t>熟练项目组件化架构设计</w:t>
      </w:r>
      <w:r>
        <w:rPr>
          <w:rFonts w:ascii="Calibri" w:eastAsia="Calibri"/>
          <w:color w:val="000008"/>
        </w:rPr>
        <w:t xml:space="preserve">, </w:t>
      </w:r>
      <w:r>
        <w:rPr>
          <w:color w:val="000008"/>
        </w:rPr>
        <w:t>路由的使用</w:t>
      </w:r>
    </w:p>
    <w:p>
      <w:pPr>
        <w:pStyle w:val="5"/>
        <w:spacing w:before="0" w:line="267" w:lineRule="exact"/>
      </w:pPr>
      <w:r>
        <w:rPr>
          <w:rFonts w:ascii="Calibri" w:eastAsia="Calibri"/>
          <w:sz w:val="20"/>
        </w:rPr>
        <w:t>4</w:t>
      </w:r>
      <w:r>
        <w:rPr>
          <w:sz w:val="20"/>
        </w:rPr>
        <w:t xml:space="preserve">、 </w:t>
      </w:r>
      <w:r>
        <w:rPr>
          <w:color w:val="000008"/>
        </w:rPr>
        <w:t>熟练掌握内存优化，</w:t>
      </w:r>
      <w:r>
        <w:rPr>
          <w:rFonts w:ascii="Calibri" w:eastAsia="Calibri"/>
          <w:color w:val="000008"/>
        </w:rPr>
        <w:t xml:space="preserve">UI </w:t>
      </w:r>
      <w:r>
        <w:rPr>
          <w:color w:val="000008"/>
        </w:rPr>
        <w:t xml:space="preserve">优化以及 </w:t>
      </w:r>
      <w:r>
        <w:rPr>
          <w:rFonts w:ascii="Calibri" w:eastAsia="Calibri"/>
          <w:color w:val="000008"/>
        </w:rPr>
        <w:t xml:space="preserve">apk </w:t>
      </w:r>
      <w:r>
        <w:rPr>
          <w:color w:val="000008"/>
        </w:rPr>
        <w:t>性能优化方案</w:t>
      </w:r>
    </w:p>
    <w:p>
      <w:pPr>
        <w:pStyle w:val="5"/>
        <w:spacing w:before="0" w:line="267" w:lineRule="exact"/>
      </w:pPr>
      <w:r>
        <w:rPr>
          <w:rFonts w:ascii="Calibri" w:eastAsia="Calibri"/>
          <w:sz w:val="20"/>
        </w:rPr>
        <w:t>5</w:t>
      </w:r>
      <w:r>
        <w:rPr>
          <w:sz w:val="20"/>
        </w:rPr>
        <w:t xml:space="preserve">、 </w:t>
      </w:r>
      <w:r>
        <w:rPr>
          <w:color w:val="000008"/>
        </w:rPr>
        <w:t xml:space="preserve">熟练掌握 </w:t>
      </w:r>
      <w:r>
        <w:rPr>
          <w:rFonts w:ascii="Calibri" w:eastAsia="Calibri"/>
          <w:color w:val="000008"/>
        </w:rPr>
        <w:t>mvp</w:t>
      </w:r>
      <w:r>
        <w:rPr>
          <w:color w:val="000008"/>
        </w:rPr>
        <w:t>、</w:t>
      </w:r>
      <w:r>
        <w:rPr>
          <w:rFonts w:ascii="Calibri" w:eastAsia="Calibri"/>
          <w:color w:val="000008"/>
        </w:rPr>
        <w:t>mvvm</w:t>
      </w:r>
      <w:r>
        <w:rPr>
          <w:color w:val="000008"/>
        </w:rPr>
        <w:t>、</w:t>
      </w:r>
      <w:r>
        <w:rPr>
          <w:rFonts w:ascii="Calibri" w:eastAsia="Calibri"/>
          <w:color w:val="000008"/>
        </w:rPr>
        <w:t xml:space="preserve">mvc </w:t>
      </w:r>
      <w:r>
        <w:rPr>
          <w:color w:val="000008"/>
        </w:rPr>
        <w:t>应用编码设计模式</w:t>
      </w:r>
    </w:p>
    <w:p>
      <w:pPr>
        <w:pStyle w:val="5"/>
        <w:spacing w:before="0" w:line="268" w:lineRule="exact"/>
      </w:pPr>
      <w:r>
        <w:rPr>
          <w:rFonts w:ascii="Calibri" w:eastAsia="Calibri"/>
          <w:sz w:val="20"/>
        </w:rPr>
        <w:t>6</w:t>
      </w:r>
      <w:r>
        <w:rPr>
          <w:sz w:val="20"/>
        </w:rPr>
        <w:t xml:space="preserve">、 </w:t>
      </w:r>
      <w:r>
        <w:rPr>
          <w:color w:val="000008"/>
        </w:rPr>
        <w:t xml:space="preserve">熟练使用 </w:t>
      </w:r>
      <w:r>
        <w:rPr>
          <w:rFonts w:ascii="Calibri" w:eastAsia="Calibri"/>
          <w:color w:val="000008"/>
        </w:rPr>
        <w:t xml:space="preserve">google jetpack </w:t>
      </w:r>
      <w:r>
        <w:rPr>
          <w:color w:val="000008"/>
        </w:rPr>
        <w:t>下面的组件</w:t>
      </w:r>
    </w:p>
    <w:p>
      <w:pPr>
        <w:pStyle w:val="5"/>
        <w:spacing w:before="25"/>
      </w:pPr>
      <w:r>
        <w:rPr>
          <w:rFonts w:ascii="Calibri" w:eastAsia="Calibri"/>
        </w:rPr>
        <w:t>7</w:t>
      </w:r>
      <w:r>
        <w:t xml:space="preserve">、 </w:t>
      </w:r>
      <w:r>
        <w:rPr>
          <w:color w:val="000008"/>
        </w:rPr>
        <w:t xml:space="preserve">熟练掌握自定义 </w:t>
      </w:r>
      <w:r>
        <w:rPr>
          <w:rFonts w:ascii="Calibri" w:eastAsia="Calibri"/>
          <w:color w:val="000008"/>
        </w:rPr>
        <w:t>view</w:t>
      </w:r>
      <w:r>
        <w:rPr>
          <w:color w:val="000008"/>
        </w:rPr>
        <w:t xml:space="preserve">，以及 </w:t>
      </w:r>
      <w:r>
        <w:rPr>
          <w:rFonts w:ascii="Calibri" w:eastAsia="Calibri"/>
          <w:color w:val="000008"/>
        </w:rPr>
        <w:t xml:space="preserve">view </w:t>
      </w:r>
      <w:r>
        <w:rPr>
          <w:color w:val="000008"/>
        </w:rPr>
        <w:t>绘制流程和原理</w:t>
      </w:r>
    </w:p>
    <w:p>
      <w:pPr>
        <w:pStyle w:val="5"/>
      </w:pPr>
      <w:r>
        <w:rPr>
          <w:rFonts w:ascii="Calibri" w:eastAsia="Calibri"/>
        </w:rPr>
        <w:t>8</w:t>
      </w:r>
      <w:r>
        <w:t>、 熟悉</w:t>
      </w:r>
      <w:r>
        <w:rPr>
          <w:color w:val="000008"/>
        </w:rPr>
        <w:t>第三方服务的使用, 推送、地图、Bugly、IM 聊天、热修复、第三方登录、直播推拉流等等</w:t>
      </w:r>
    </w:p>
    <w:p>
      <w:pPr>
        <w:pStyle w:val="5"/>
        <w:spacing w:before="30" w:line="268" w:lineRule="exact"/>
      </w:pPr>
      <w:r>
        <w:rPr>
          <w:rFonts w:ascii="Calibri" w:eastAsia="Calibri"/>
        </w:rPr>
        <w:t>9</w:t>
      </w:r>
      <w:r>
        <w:t xml:space="preserve">、 </w:t>
      </w:r>
      <w:r>
        <w:rPr>
          <w:color w:val="000008"/>
        </w:rPr>
        <w:t>熟练 Gradle 的使用，多风味开发，多渠道打包，代码混淆、加固、 Jenkins 自动打包、Apk 抓包技术</w:t>
      </w:r>
    </w:p>
    <w:p>
      <w:pPr>
        <w:pStyle w:val="5"/>
        <w:spacing w:before="0" w:line="268" w:lineRule="exact"/>
      </w:pPr>
      <w:r>
        <w:rPr>
          <w:rFonts w:ascii="Calibri" w:eastAsia="Calibri"/>
          <w:sz w:val="20"/>
        </w:rPr>
        <w:t>10</w:t>
      </w:r>
      <w:r>
        <w:rPr>
          <w:sz w:val="20"/>
        </w:rPr>
        <w:t xml:space="preserve">、 </w:t>
      </w:r>
      <w:r>
        <w:rPr>
          <w:color w:val="000008"/>
        </w:rPr>
        <w:t>熟练 Git，Svn 等项目开发管理工具</w:t>
      </w:r>
    </w:p>
    <w:p>
      <w:pPr>
        <w:pStyle w:val="5"/>
        <w:spacing w:before="0"/>
        <w:ind w:left="0"/>
        <w:rPr>
          <w:sz w:val="26"/>
        </w:rPr>
      </w:pPr>
    </w:p>
    <w:p>
      <w:pPr>
        <w:pStyle w:val="2"/>
      </w:pPr>
      <w:r>
        <w:pict>
          <v:line id="_x0000_s1027" o:spid="_x0000_s1027" o:spt="20" style="position:absolute;left:0pt;margin-left:42.4pt;margin-top:8.05pt;height:10.95pt;width:0pt;mso-position-horizontal-relative:page;z-index:251660288;mso-width-relative:page;mso-height-relative:page;" stroked="t" coordsize="21600,21600">
            <v:path arrowok="t"/>
            <v:fill focussize="0,0"/>
            <v:stroke weight="2pt" color="#52C9C3"/>
            <v:imagedata o:title=""/>
            <o:lock v:ext="edit"/>
          </v:line>
        </w:pict>
      </w:r>
      <w:r>
        <w:t>期望职位</w:t>
      </w:r>
    </w:p>
    <w:p>
      <w:pPr>
        <w:pStyle w:val="5"/>
        <w:tabs>
          <w:tab w:val="left" w:pos="1354"/>
          <w:tab w:val="left" w:pos="1984"/>
          <w:tab w:val="left" w:pos="2614"/>
        </w:tabs>
        <w:spacing w:before="143"/>
      </w:pPr>
      <w:r>
        <w:rPr>
          <w:rFonts w:ascii="Calibri" w:hAnsi="Calibri" w:eastAsia="Calibri"/>
        </w:rPr>
        <w:t>Android</w:t>
      </w:r>
      <w:r>
        <w:rPr>
          <w:rFonts w:ascii="Calibri" w:hAnsi="Calibri" w:eastAsia="Calibri"/>
        </w:rPr>
        <w:tab/>
      </w:r>
      <w:r>
        <w:t>上海</w:t>
      </w:r>
      <w:r>
        <w:tab/>
      </w:r>
      <w:r>
        <w:t>面议</w:t>
      </w:r>
      <w:r>
        <w:tab/>
      </w:r>
      <w:r>
        <w:t>移动互联网·计算机软件</w:t>
      </w:r>
    </w:p>
    <w:p>
      <w:pPr>
        <w:pStyle w:val="5"/>
        <w:spacing w:before="0"/>
        <w:ind w:left="0"/>
        <w:rPr>
          <w:sz w:val="20"/>
        </w:rPr>
      </w:pPr>
    </w:p>
    <w:p>
      <w:pPr>
        <w:pStyle w:val="2"/>
        <w:spacing w:before="121" w:line="240" w:lineRule="auto"/>
      </w:pPr>
      <w:r>
        <w:pict>
          <v:line id="_x0000_s1028" o:spid="_x0000_s1028" o:spt="20" style="position:absolute;left:0pt;margin-left:42.4pt;margin-top:15.55pt;height:11pt;width:0pt;mso-position-horizontal-relative:page;z-index:251661312;mso-width-relative:page;mso-height-relative:page;" stroked="t" coordsize="21600,21600">
            <v:path arrowok="t"/>
            <v:fill focussize="0,0"/>
            <v:stroke weight="2pt" color="#52C9C3"/>
            <v:imagedata o:title=""/>
            <o:lock v:ext="edit"/>
          </v:line>
        </w:pict>
      </w:r>
      <w:r>
        <w:t>工作经历</w:t>
      </w:r>
    </w:p>
    <w:p>
      <w:pPr>
        <w:tabs>
          <w:tab w:val="left" w:leader="dot" w:pos="8757"/>
        </w:tabs>
        <w:spacing w:before="216"/>
        <w:ind w:left="448" w:right="0" w:firstLine="0"/>
        <w:jc w:val="left"/>
        <w:rPr>
          <w:rFonts w:hint="default" w:eastAsia="宋体"/>
          <w:sz w:val="21"/>
          <w:lang w:val="en-US" w:eastAsia="zh-CN"/>
        </w:rPr>
      </w:pPr>
      <w:r>
        <w:rPr>
          <w:sz w:val="24"/>
        </w:rPr>
        <w:t xml:space="preserve">上海际动网络科技股份有限公司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color w:val="767171"/>
          <w:sz w:val="21"/>
        </w:rPr>
        <w:t>Android 开发工程师 | 技术部</w:t>
      </w:r>
      <w:r>
        <w:rPr>
          <w:rFonts w:hint="eastAsia"/>
          <w:color w:val="767171"/>
          <w:sz w:val="21"/>
          <w:lang w:val="en-US" w:eastAsia="zh-CN"/>
        </w:rPr>
        <w:t xml:space="preserve">                  </w:t>
      </w:r>
      <w:r>
        <w:rPr>
          <w:color w:val="000000" w:themeColor="text1"/>
          <w:sz w:val="21"/>
        </w:rPr>
        <w:t>2018.1</w:t>
      </w:r>
      <w:r>
        <w:rPr>
          <w:rFonts w:hint="eastAsia"/>
          <w:color w:val="000000" w:themeColor="text1"/>
          <w:sz w:val="21"/>
          <w:lang w:val="en-US" w:eastAsia="zh-CN"/>
        </w:rPr>
        <w:t xml:space="preserve">2 - </w:t>
      </w:r>
      <w:r>
        <w:rPr>
          <w:color w:val="000000" w:themeColor="text1"/>
          <w:sz w:val="21"/>
        </w:rPr>
        <w:t>20</w:t>
      </w:r>
      <w:r>
        <w:rPr>
          <w:rFonts w:hint="eastAsia"/>
          <w:color w:val="000000" w:themeColor="text1"/>
          <w:sz w:val="21"/>
          <w:lang w:val="en-US" w:eastAsia="zh-CN"/>
        </w:rPr>
        <w:t>19</w:t>
      </w:r>
      <w:r>
        <w:rPr>
          <w:color w:val="000000" w:themeColor="text1"/>
          <w:sz w:val="21"/>
        </w:rPr>
        <w:t>.</w:t>
      </w:r>
      <w:r>
        <w:rPr>
          <w:rFonts w:hint="eastAsia"/>
          <w:color w:val="000000" w:themeColor="text1"/>
          <w:sz w:val="21"/>
          <w:lang w:val="en-US" w:eastAsia="zh-CN"/>
        </w:rPr>
        <w:t>12</w:t>
      </w:r>
    </w:p>
    <w:p>
      <w:pPr>
        <w:pStyle w:val="5"/>
        <w:spacing w:before="169"/>
      </w:pPr>
      <w:r>
        <w:t>内容：参与需求交流，完成软件各个模块的编写，项目优化，</w:t>
      </w:r>
      <w:r>
        <w:rPr>
          <w:rFonts w:ascii="Calibri" w:eastAsia="Calibri"/>
        </w:rPr>
        <w:t xml:space="preserve">UI </w:t>
      </w:r>
      <w:r>
        <w:t>适配及测试工作</w:t>
      </w:r>
    </w:p>
    <w:p>
      <w:pPr>
        <w:pStyle w:val="5"/>
        <w:spacing w:before="0"/>
        <w:ind w:left="0"/>
        <w:rPr>
          <w:sz w:val="22"/>
        </w:rPr>
      </w:pPr>
    </w:p>
    <w:p>
      <w:pPr>
        <w:tabs>
          <w:tab w:val="left" w:pos="3927"/>
          <w:tab w:val="left" w:leader="dot" w:pos="8757"/>
        </w:tabs>
        <w:spacing w:before="175"/>
        <w:ind w:left="448" w:right="0" w:firstLine="0"/>
        <w:jc w:val="left"/>
        <w:rPr>
          <w:rFonts w:hint="default"/>
          <w:sz w:val="21"/>
          <w:lang w:val="en-US"/>
        </w:rPr>
      </w:pPr>
      <w:r>
        <w:rPr>
          <w:sz w:val="24"/>
        </w:rPr>
        <w:t>上海新辉电器有限公司</w:t>
      </w: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</w:t>
      </w:r>
      <w:r>
        <w:rPr>
          <w:color w:val="767171"/>
          <w:sz w:val="21"/>
        </w:rPr>
        <w:t>手机软件开发工程师 | 技术部</w:t>
      </w:r>
      <w:r>
        <w:rPr>
          <w:rFonts w:hint="eastAsia"/>
          <w:color w:val="767171"/>
          <w:sz w:val="21"/>
          <w:lang w:val="en-US" w:eastAsia="zh-CN"/>
        </w:rPr>
        <w:t xml:space="preserve">                  </w:t>
      </w:r>
      <w:r>
        <w:rPr>
          <w:rFonts w:hint="eastAsia"/>
          <w:color w:val="000000" w:themeColor="text1"/>
          <w:sz w:val="21"/>
          <w:lang w:val="en-US" w:eastAsia="zh-CN"/>
        </w:rPr>
        <w:t>2018.03 - 2018.11</w:t>
      </w:r>
    </w:p>
    <w:p>
      <w:pPr>
        <w:pStyle w:val="5"/>
        <w:spacing w:before="169"/>
      </w:pPr>
      <w:r>
        <w:t>内容：参与需求交流，设计原型图，完成软件各模块的编码，</w:t>
      </w:r>
      <w:r>
        <w:rPr>
          <w:rFonts w:ascii="Calibri" w:eastAsia="Calibri"/>
        </w:rPr>
        <w:t xml:space="preserve">UI </w:t>
      </w:r>
      <w:r>
        <w:t>适配以及测试工作</w:t>
      </w:r>
    </w:p>
    <w:p>
      <w:pPr>
        <w:pStyle w:val="5"/>
        <w:spacing w:before="0"/>
        <w:ind w:left="0"/>
        <w:rPr>
          <w:sz w:val="22"/>
        </w:rPr>
      </w:pPr>
    </w:p>
    <w:p>
      <w:pPr>
        <w:tabs>
          <w:tab w:val="left" w:pos="3807"/>
          <w:tab w:val="left" w:leader="dot" w:pos="8742"/>
        </w:tabs>
        <w:spacing w:before="174"/>
        <w:ind w:left="448" w:right="0" w:firstLine="0"/>
        <w:jc w:val="left"/>
        <w:rPr>
          <w:rFonts w:hint="default"/>
          <w:sz w:val="21"/>
          <w:lang w:val="en-US"/>
        </w:rPr>
      </w:pPr>
      <w:r>
        <w:rPr>
          <w:sz w:val="24"/>
        </w:rPr>
        <w:t>上海农业信息有限公司</w:t>
      </w: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 </w:t>
      </w:r>
      <w:r>
        <w:rPr>
          <w:color w:val="767171"/>
          <w:sz w:val="21"/>
        </w:rPr>
        <w:t>Android 开发工程师 | 技术部</w:t>
      </w:r>
      <w:r>
        <w:rPr>
          <w:rFonts w:hint="eastAsia"/>
          <w:color w:val="767171"/>
          <w:sz w:val="21"/>
          <w:lang w:val="en-US" w:eastAsia="zh-CN"/>
        </w:rPr>
        <w:t xml:space="preserve">                  </w:t>
      </w:r>
      <w:r>
        <w:rPr>
          <w:rFonts w:hint="eastAsia"/>
          <w:color w:val="000000" w:themeColor="text1"/>
          <w:sz w:val="21"/>
          <w:lang w:val="en-US" w:eastAsia="zh-CN"/>
        </w:rPr>
        <w:t>2015.04 - 2018.03</w:t>
      </w:r>
    </w:p>
    <w:p>
      <w:pPr>
        <w:pStyle w:val="5"/>
        <w:spacing w:before="100"/>
      </w:pPr>
      <w:r>
        <w:t>内容</w:t>
      </w:r>
      <w:r>
        <w:rPr>
          <w:rFonts w:hint="eastAsia" w:ascii="Microsoft JhengHei" w:eastAsia="Microsoft JhengHei"/>
          <w:b/>
        </w:rPr>
        <w:t>：</w:t>
      </w:r>
      <w:r>
        <w:t>参与需求交流，完成软件各模块的编码，</w:t>
      </w:r>
      <w:r>
        <w:rPr>
          <w:rFonts w:ascii="Calibri" w:eastAsia="Calibri"/>
        </w:rPr>
        <w:t xml:space="preserve">UI </w:t>
      </w:r>
      <w:r>
        <w:t>适配以及测试工作</w:t>
      </w:r>
    </w:p>
    <w:p>
      <w:pPr>
        <w:pStyle w:val="5"/>
        <w:spacing w:before="11"/>
        <w:ind w:left="0"/>
        <w:rPr>
          <w:sz w:val="31"/>
        </w:rPr>
      </w:pPr>
    </w:p>
    <w:p>
      <w:pPr>
        <w:tabs>
          <w:tab w:val="left" w:pos="3927"/>
          <w:tab w:val="left" w:leader="dot" w:pos="8705"/>
        </w:tabs>
        <w:spacing w:before="0"/>
        <w:ind w:left="448" w:right="0" w:firstLine="0"/>
        <w:jc w:val="left"/>
        <w:rPr>
          <w:sz w:val="21"/>
        </w:rPr>
      </w:pPr>
      <w:r>
        <w:rPr>
          <w:sz w:val="24"/>
        </w:rPr>
        <w:t>上海埃帕信息科技有限公司</w:t>
      </w:r>
      <w:r>
        <w:rPr>
          <w:sz w:val="24"/>
        </w:rPr>
        <w:tab/>
      </w:r>
      <w:r>
        <w:rPr>
          <w:rFonts w:hint="eastAsia"/>
          <w:sz w:val="24"/>
          <w:lang w:val="en-US" w:eastAsia="zh-CN"/>
        </w:rPr>
        <w:t xml:space="preserve">  </w:t>
      </w:r>
      <w:r>
        <w:rPr>
          <w:color w:val="767171"/>
          <w:sz w:val="21"/>
        </w:rPr>
        <w:t>Android</w:t>
      </w:r>
      <w:r>
        <w:rPr>
          <w:color w:val="767171"/>
          <w:spacing w:val="-53"/>
          <w:sz w:val="21"/>
        </w:rPr>
        <w:t xml:space="preserve"> </w:t>
      </w:r>
      <w:r>
        <w:rPr>
          <w:color w:val="767171"/>
          <w:sz w:val="21"/>
        </w:rPr>
        <w:t>开发工程师 | 技术部</w:t>
      </w:r>
      <w:r>
        <w:rPr>
          <w:rFonts w:hint="eastAsia"/>
          <w:color w:val="767171"/>
          <w:sz w:val="21"/>
          <w:lang w:val="en-US" w:eastAsia="zh-CN"/>
        </w:rPr>
        <w:t xml:space="preserve">                 </w:t>
      </w:r>
      <w:r>
        <w:rPr>
          <w:rFonts w:hint="eastAsia"/>
          <w:color w:val="000000" w:themeColor="text1"/>
          <w:sz w:val="21"/>
          <w:lang w:val="en-US" w:eastAsia="zh-CN"/>
        </w:rPr>
        <w:t>2014.08 - 2015.04</w:t>
      </w:r>
    </w:p>
    <w:p>
      <w:pPr>
        <w:pStyle w:val="5"/>
        <w:spacing w:before="170"/>
      </w:pPr>
      <w:r>
        <w:t xml:space="preserve">内容：负责公司的产品研发及外包 </w:t>
      </w:r>
      <w:r>
        <w:rPr>
          <w:rFonts w:ascii="Calibri" w:eastAsia="Calibri"/>
        </w:rPr>
        <w:t xml:space="preserve">APP </w:t>
      </w:r>
      <w:r>
        <w:t>的开发、测试及适配工作</w:t>
      </w:r>
    </w:p>
    <w:p>
      <w:pPr>
        <w:spacing w:after="0"/>
        <w:sectPr>
          <w:footerReference r:id="rId3" w:type="default"/>
          <w:type w:val="continuous"/>
          <w:pgSz w:w="11900" w:h="16840"/>
          <w:pgMar w:top="740" w:right="620" w:bottom="1180" w:left="620" w:header="720" w:footer="997" w:gutter="0"/>
        </w:sectPr>
      </w:pPr>
    </w:p>
    <w:p>
      <w:pPr>
        <w:pStyle w:val="2"/>
        <w:spacing w:line="439" w:lineRule="exact"/>
      </w:pPr>
      <w:r>
        <w:pict>
          <v:line id="_x0000_s1029" o:spid="_x0000_s1029" o:spt="20" style="position:absolute;left:0pt;margin-left:42.4pt;margin-top:5.7pt;height:11pt;width:0pt;mso-position-horizontal-relative:page;z-index:251662336;mso-width-relative:page;mso-height-relative:page;" stroked="t" coordsize="21600,21600">
            <v:path arrowok="t"/>
            <v:fill focussize="0,0"/>
            <v:stroke weight="2pt" color="#52C9C3"/>
            <v:imagedata o:title=""/>
            <o:lock v:ext="edit"/>
          </v:line>
        </w:pict>
      </w:r>
      <w:r>
        <w:t>项目经历</w:t>
      </w:r>
    </w:p>
    <w:p>
      <w:pPr>
        <w:pStyle w:val="5"/>
        <w:spacing w:before="0"/>
        <w:ind w:left="0"/>
        <w:rPr>
          <w:rFonts w:ascii="Microsoft JhengHei"/>
          <w:b/>
          <w:sz w:val="19"/>
        </w:rPr>
      </w:pPr>
    </w:p>
    <w:p>
      <w:pPr>
        <w:pStyle w:val="3"/>
        <w:ind w:left="556"/>
        <w:rPr>
          <w:rFonts w:hint="eastAsia" w:ascii="Malgun Gothic Semilight" w:eastAsia="Malgun Gothic Semilight"/>
        </w:rPr>
      </w:pPr>
      <w:r>
        <w:t>人鱼部落</w:t>
      </w:r>
      <w:r>
        <w:rPr>
          <w:rFonts w:hint="eastAsia" w:ascii="Malgun Gothic Semilight" w:eastAsia="Malgun Gothic Semilight"/>
        </w:rPr>
        <w:t>（</w:t>
      </w:r>
      <w:r>
        <w:t>直播</w:t>
      </w:r>
      <w:r>
        <w:rPr>
          <w:rFonts w:hint="eastAsia" w:ascii="Malgun Gothic Semilight" w:eastAsia="Malgun Gothic Semilight"/>
        </w:rPr>
        <w:t>）</w:t>
      </w:r>
    </w:p>
    <w:p>
      <w:pPr>
        <w:pStyle w:val="5"/>
        <w:tabs>
          <w:tab w:val="left" w:pos="8653"/>
        </w:tabs>
        <w:spacing w:before="124"/>
        <w:ind w:left="316"/>
      </w:pPr>
      <w:r>
        <w:rPr>
          <w:color w:val="767171"/>
          <w:sz w:val="24"/>
        </w:rPr>
        <w:t xml:space="preserve">  </w:t>
      </w:r>
      <w:r>
        <w:rPr>
          <w:color w:val="767171"/>
        </w:rPr>
        <w:t>Android 开发工程师</w:t>
      </w:r>
      <w:r>
        <w:tab/>
      </w:r>
      <w:r>
        <w:rPr>
          <w:color w:val="767171"/>
        </w:rPr>
        <w:t>2018.1</w:t>
      </w:r>
      <w:r>
        <w:rPr>
          <w:rFonts w:hint="eastAsia"/>
          <w:color w:val="767171"/>
          <w:lang w:val="en-US" w:eastAsia="zh-CN"/>
        </w:rPr>
        <w:t>2</w:t>
      </w:r>
      <w:r>
        <w:rPr>
          <w:rFonts w:hint="eastAsia"/>
          <w:color w:val="000000" w:themeColor="text1"/>
          <w:sz w:val="21"/>
          <w:lang w:val="en-US" w:eastAsia="zh-CN"/>
        </w:rPr>
        <w:t xml:space="preserve"> </w:t>
      </w:r>
      <w:r>
        <w:rPr>
          <w:rFonts w:hint="eastAsia"/>
          <w:color w:val="767171"/>
          <w:lang w:val="en-US" w:eastAsia="zh-CN"/>
        </w:rPr>
        <w:t>-</w:t>
      </w:r>
      <w:r>
        <w:rPr>
          <w:rFonts w:hint="eastAsia"/>
          <w:color w:val="000000" w:themeColor="text1"/>
          <w:sz w:val="21"/>
          <w:lang w:val="en-US" w:eastAsia="zh-CN"/>
        </w:rPr>
        <w:t xml:space="preserve"> </w:t>
      </w:r>
      <w:r>
        <w:rPr>
          <w:color w:val="767171"/>
        </w:rPr>
        <w:t>20</w:t>
      </w:r>
      <w:r>
        <w:rPr>
          <w:rFonts w:hint="eastAsia"/>
          <w:color w:val="767171"/>
          <w:lang w:val="en-US" w:eastAsia="zh-CN"/>
        </w:rPr>
        <w:t>19</w:t>
      </w:r>
      <w:r>
        <w:rPr>
          <w:color w:val="767171"/>
        </w:rPr>
        <w:t>.</w:t>
      </w:r>
      <w:r>
        <w:rPr>
          <w:rFonts w:hint="eastAsia"/>
          <w:color w:val="767171"/>
          <w:lang w:val="en-US" w:eastAsia="zh-CN"/>
        </w:rPr>
        <w:t>12</w:t>
      </w:r>
      <w:r>
        <w:t xml:space="preserve"> </w:t>
      </w:r>
    </w:p>
    <w:p>
      <w:pPr>
        <w:pStyle w:val="4"/>
        <w:spacing w:before="137" w:line="201" w:lineRule="auto"/>
        <w:ind w:left="567" w:right="392"/>
      </w:pPr>
      <w:r>
        <w:t>项目简介：人鱼部落是一款视频直播软件，分为主播端和观众端，主要功能包含直播、</w:t>
      </w:r>
      <w:r>
        <w:rPr>
          <w:rFonts w:hint="eastAsia"/>
          <w:lang w:val="en-US" w:eastAsia="zh-CN"/>
        </w:rPr>
        <w:t>社区</w:t>
      </w:r>
      <w:r>
        <w:t>、娱乐大厅、个人中心、登录注册</w:t>
      </w:r>
    </w:p>
    <w:p>
      <w:pPr>
        <w:pStyle w:val="9"/>
        <w:numPr>
          <w:ilvl w:val="0"/>
          <w:numId w:val="1"/>
        </w:numPr>
        <w:tabs>
          <w:tab w:val="left" w:pos="789"/>
        </w:tabs>
        <w:spacing w:before="27" w:after="0" w:line="290" w:lineRule="auto"/>
        <w:ind w:left="1288" w:right="630" w:hanging="660"/>
        <w:jc w:val="left"/>
        <w:rPr>
          <w:sz w:val="21"/>
        </w:rPr>
      </w:pPr>
      <w:r>
        <w:rPr>
          <w:spacing w:val="-1"/>
          <w:sz w:val="21"/>
        </w:rPr>
        <w:t>首页：展示各个直播间及广告，用户可以根据类别选择心仪的直播间观看，直播间里有进房座驾特效</w:t>
      </w:r>
      <w:r>
        <w:rPr>
          <w:spacing w:val="-3"/>
          <w:sz w:val="21"/>
        </w:rPr>
        <w:t xml:space="preserve">送礼侧边栏展示、大礼物特效、聊天、主播 </w:t>
      </w:r>
      <w:r>
        <w:rPr>
          <w:rFonts w:ascii="Calibri" w:eastAsia="Calibri"/>
          <w:sz w:val="21"/>
        </w:rPr>
        <w:t>PK</w:t>
      </w:r>
      <w:r>
        <w:rPr>
          <w:sz w:val="21"/>
        </w:rPr>
        <w:t>、发送弹幕、全局消息滚屏、游戏、排行榜</w:t>
      </w:r>
    </w:p>
    <w:p>
      <w:pPr>
        <w:pStyle w:val="5"/>
        <w:spacing w:before="1"/>
        <w:ind w:left="1258"/>
      </w:pPr>
      <w:r>
        <w:t>直播间分享等功能</w:t>
      </w:r>
    </w:p>
    <w:p>
      <w:pPr>
        <w:pStyle w:val="9"/>
        <w:numPr>
          <w:ilvl w:val="0"/>
          <w:numId w:val="1"/>
        </w:numPr>
        <w:tabs>
          <w:tab w:val="left" w:pos="789"/>
        </w:tabs>
        <w:spacing w:before="57" w:after="0" w:line="240" w:lineRule="auto"/>
        <w:ind w:left="788" w:right="0" w:hanging="161"/>
        <w:jc w:val="left"/>
        <w:rPr>
          <w:sz w:val="21"/>
        </w:rPr>
      </w:pPr>
      <w:r>
        <w:rPr>
          <w:rFonts w:hint="eastAsia"/>
          <w:sz w:val="21"/>
          <w:lang w:val="en-US" w:eastAsia="zh-CN"/>
        </w:rPr>
        <w:t>社区</w:t>
      </w:r>
      <w:r>
        <w:rPr>
          <w:sz w:val="21"/>
        </w:rPr>
        <w:t>：</w:t>
      </w:r>
      <w:r>
        <w:rPr>
          <w:rFonts w:hint="eastAsia"/>
          <w:sz w:val="21"/>
          <w:lang w:val="en-US" w:eastAsia="zh-CN"/>
        </w:rPr>
        <w:t>主播可以在此模块发送自己的动态，观众可以评论，类似微信朋友圈</w:t>
      </w:r>
    </w:p>
    <w:p>
      <w:pPr>
        <w:pStyle w:val="9"/>
        <w:numPr>
          <w:ilvl w:val="0"/>
          <w:numId w:val="1"/>
        </w:numPr>
        <w:tabs>
          <w:tab w:val="left" w:pos="789"/>
        </w:tabs>
        <w:spacing w:before="57" w:after="0" w:line="240" w:lineRule="auto"/>
        <w:ind w:left="788" w:right="0" w:hanging="161"/>
        <w:jc w:val="left"/>
        <w:rPr>
          <w:sz w:val="21"/>
        </w:rPr>
      </w:pPr>
      <w:r>
        <w:rPr>
          <w:sz w:val="21"/>
        </w:rPr>
        <w:t>娱乐大厅：一些游戏入口及推广入口</w:t>
      </w:r>
    </w:p>
    <w:p>
      <w:pPr>
        <w:pStyle w:val="9"/>
        <w:numPr>
          <w:ilvl w:val="0"/>
          <w:numId w:val="1"/>
        </w:numPr>
        <w:tabs>
          <w:tab w:val="left" w:pos="789"/>
        </w:tabs>
        <w:spacing w:before="57" w:after="0" w:line="240" w:lineRule="auto"/>
        <w:ind w:left="788" w:right="0" w:hanging="162"/>
        <w:jc w:val="left"/>
        <w:rPr>
          <w:sz w:val="21"/>
        </w:rPr>
      </w:pPr>
      <w:r>
        <w:rPr>
          <w:sz w:val="21"/>
        </w:rPr>
        <w:t>个人中心：包含用户的个人信息设置、充值、认证、道具商城、收益、设置等等功能</w:t>
      </w:r>
    </w:p>
    <w:p>
      <w:pPr>
        <w:pStyle w:val="5"/>
        <w:spacing w:before="6"/>
        <w:ind w:left="0"/>
        <w:rPr>
          <w:sz w:val="24"/>
        </w:rPr>
      </w:pPr>
    </w:p>
    <w:p>
      <w:pPr>
        <w:pStyle w:val="5"/>
        <w:spacing w:before="0" w:line="244" w:lineRule="auto"/>
        <w:ind w:left="567" w:right="1160"/>
      </w:pPr>
      <w:r>
        <w:rPr>
          <w:rFonts w:hint="eastAsia" w:ascii="Microsoft JhengHei" w:eastAsia="Microsoft JhengHei"/>
          <w:b/>
        </w:rPr>
        <w:t>技术栈：</w:t>
      </w:r>
      <w:r>
        <w:rPr>
          <w:rFonts w:ascii="Calibri" w:eastAsia="Calibri"/>
        </w:rPr>
        <w:t>Mvp</w:t>
      </w:r>
      <w:r>
        <w:t>、</w:t>
      </w:r>
      <w:r>
        <w:rPr>
          <w:rFonts w:ascii="Calibri" w:eastAsia="Calibri"/>
        </w:rPr>
        <w:t>OkHttp</w:t>
      </w:r>
      <w:r>
        <w:t>、</w:t>
      </w:r>
      <w:r>
        <w:rPr>
          <w:rFonts w:ascii="Calibri" w:eastAsia="Calibri"/>
        </w:rPr>
        <w:t>Glide</w:t>
      </w:r>
      <w:r>
        <w:t xml:space="preserve">、腾讯推拉流、腾讯 </w:t>
      </w:r>
      <w:r>
        <w:rPr>
          <w:rFonts w:ascii="Calibri" w:eastAsia="Calibri"/>
        </w:rPr>
        <w:t>IM</w:t>
      </w:r>
      <w:r>
        <w:t>、</w:t>
      </w:r>
      <w:r>
        <w:rPr>
          <w:rFonts w:ascii="Calibri" w:eastAsia="Calibri"/>
        </w:rPr>
        <w:t>Bugly</w:t>
      </w:r>
      <w:r>
        <w:t>、</w:t>
      </w:r>
      <w:r>
        <w:rPr>
          <w:rFonts w:ascii="Calibri" w:eastAsia="Calibri"/>
        </w:rPr>
        <w:t xml:space="preserve">SVGA </w:t>
      </w:r>
      <w:r>
        <w:t>动画、</w:t>
      </w:r>
      <w:r>
        <w:rPr>
          <w:rFonts w:ascii="Calibri" w:eastAsia="Calibri"/>
        </w:rPr>
        <w:t>SmartRefreshLayout</w:t>
      </w:r>
      <w:r>
        <w:t>、</w:t>
      </w:r>
      <w:r>
        <w:rPr>
          <w:rFonts w:ascii="Calibri" w:eastAsia="Calibri"/>
        </w:rPr>
        <w:t>BaseRecyclerViewAdapterHelper</w:t>
      </w:r>
      <w:r>
        <w:t>、</w:t>
      </w:r>
      <w:r>
        <w:rPr>
          <w:rFonts w:ascii="Calibri" w:eastAsia="Calibri"/>
        </w:rPr>
        <w:t>openInstall</w:t>
      </w:r>
      <w:r>
        <w:t>、</w:t>
      </w:r>
      <w:r>
        <w:rPr>
          <w:rFonts w:ascii="Calibri" w:eastAsia="Calibri"/>
        </w:rPr>
        <w:t xml:space="preserve">rxpermissions </w:t>
      </w:r>
      <w:r>
        <w:t>等等</w:t>
      </w:r>
    </w:p>
    <w:p>
      <w:pPr>
        <w:pStyle w:val="5"/>
        <w:spacing w:before="0" w:line="370" w:lineRule="exact"/>
        <w:ind w:left="567"/>
      </w:pPr>
      <w:r>
        <w:rPr>
          <w:rFonts w:hint="eastAsia" w:ascii="Microsoft JhengHei" w:eastAsia="Microsoft JhengHei"/>
          <w:b/>
        </w:rPr>
        <w:t>责任表述：</w:t>
      </w:r>
      <w:r>
        <w:t>搭建项目架构，负责项目版本的迭代开发，负责测试，保证项目的稳定上线</w:t>
      </w: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5"/>
        <w:ind w:left="0"/>
        <w:rPr>
          <w:sz w:val="18"/>
        </w:rPr>
      </w:pPr>
    </w:p>
    <w:p>
      <w:pPr>
        <w:pStyle w:val="3"/>
        <w:rPr>
          <w:rFonts w:hint="eastAsia" w:ascii="Malgun Gothic Semilight" w:eastAsia="Malgun Gothic Semilight"/>
        </w:rPr>
      </w:pPr>
      <w:r>
        <w:t xml:space="preserve">积木 </w:t>
      </w:r>
      <w:r>
        <w:rPr>
          <w:rFonts w:ascii="Calibri Light" w:eastAsia="Calibri Light"/>
        </w:rPr>
        <w:t>App</w:t>
      </w:r>
      <w:r>
        <w:rPr>
          <w:rFonts w:hint="eastAsia" w:ascii="Malgun Gothic Semilight" w:eastAsia="Malgun Gothic Semilight"/>
        </w:rPr>
        <w:t>（</w:t>
      </w:r>
      <w:r>
        <w:t>个人项目</w:t>
      </w:r>
      <w:r>
        <w:rPr>
          <w:rFonts w:hint="eastAsia" w:ascii="Malgun Gothic Semilight" w:eastAsia="Malgun Gothic Semilight"/>
        </w:rPr>
        <w:t>）</w:t>
      </w:r>
    </w:p>
    <w:p>
      <w:pPr>
        <w:pStyle w:val="5"/>
        <w:tabs>
          <w:tab w:val="left" w:pos="9076"/>
        </w:tabs>
        <w:spacing w:before="124"/>
        <w:ind w:left="208"/>
      </w:pPr>
      <w:r>
        <w:rPr>
          <w:color w:val="767171"/>
          <w:sz w:val="24"/>
        </w:rPr>
        <w:t xml:space="preserve">  </w:t>
      </w:r>
      <w:r>
        <w:rPr>
          <w:color w:val="767171"/>
        </w:rPr>
        <w:t>Android 开发工程师</w:t>
      </w:r>
      <w:r>
        <w:tab/>
      </w:r>
      <w:r>
        <w:rPr>
          <w:color w:val="767171"/>
        </w:rPr>
        <w:t>2018.05</w:t>
      </w:r>
      <w:r>
        <w:rPr>
          <w:rFonts w:hint="eastAsia"/>
          <w:color w:val="000000" w:themeColor="text1"/>
          <w:sz w:val="21"/>
          <w:lang w:val="en-US" w:eastAsia="zh-CN"/>
        </w:rPr>
        <w:t xml:space="preserve"> </w:t>
      </w:r>
      <w:r>
        <w:rPr>
          <w:rFonts w:hint="eastAsia"/>
          <w:color w:val="767171"/>
          <w:lang w:val="en-US" w:eastAsia="zh-CN"/>
        </w:rPr>
        <w:t>-</w:t>
      </w:r>
      <w:r>
        <w:rPr>
          <w:rFonts w:hint="eastAsia"/>
          <w:color w:val="000000" w:themeColor="text1"/>
          <w:sz w:val="21"/>
          <w:lang w:val="en-US" w:eastAsia="zh-CN"/>
        </w:rPr>
        <w:t xml:space="preserve"> </w:t>
      </w:r>
      <w:r>
        <w:rPr>
          <w:color w:val="767171"/>
        </w:rPr>
        <w:t>至今</w:t>
      </w:r>
    </w:p>
    <w:p>
      <w:pPr>
        <w:spacing w:before="136" w:line="201" w:lineRule="auto"/>
        <w:ind w:left="460" w:right="289" w:firstLine="0"/>
        <w:jc w:val="left"/>
        <w:rPr>
          <w:rFonts w:hint="eastAsia" w:ascii="Microsoft JhengHei" w:eastAsia="Microsoft JhengHei"/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>项目简介：积木</w:t>
      </w:r>
      <w:r>
        <w:rPr>
          <w:rFonts w:hint="eastAsia" w:ascii="Microsoft JhengHei" w:eastAsia="Microsoft JhengHei"/>
          <w:b/>
          <w:sz w:val="21"/>
          <w:lang w:val="en-US" w:eastAsia="zh-CN"/>
        </w:rPr>
        <w:t>是由我</w:t>
      </w:r>
      <w:r>
        <w:rPr>
          <w:rFonts w:hint="eastAsia" w:ascii="Microsoft JhengHei" w:eastAsia="Microsoft JhengHei"/>
          <w:b/>
          <w:sz w:val="21"/>
        </w:rPr>
        <w:t>个人</w:t>
      </w:r>
      <w:r>
        <w:rPr>
          <w:rFonts w:hint="eastAsia" w:ascii="Microsoft JhengHei" w:eastAsia="Microsoft JhengHei"/>
          <w:b/>
          <w:sz w:val="21"/>
          <w:lang w:val="en-US" w:eastAsia="zh-CN"/>
        </w:rPr>
        <w:t>从0到1搭建并维护的项目</w:t>
      </w:r>
      <w:r>
        <w:rPr>
          <w:rFonts w:hint="eastAsia" w:ascii="Microsoft JhengHei" w:eastAsia="Microsoft JhengHei"/>
          <w:b/>
          <w:sz w:val="21"/>
        </w:rPr>
        <w:t>，融合了以往项目开发的功能及框架，用于技术的总结及新技术的学习试验场，里面有直播、交友、聊天、短视频、社区、个人中心等</w:t>
      </w:r>
      <w:r>
        <w:rPr>
          <w:rFonts w:hint="eastAsia" w:ascii="Microsoft JhengHei" w:eastAsia="Microsoft JhengHei"/>
          <w:b/>
          <w:sz w:val="21"/>
          <w:lang w:val="en-US" w:eastAsia="zh-CN"/>
        </w:rPr>
        <w:t>模块的</w:t>
      </w:r>
      <w:r>
        <w:rPr>
          <w:rFonts w:hint="eastAsia" w:ascii="Microsoft JhengHei" w:eastAsia="Microsoft JhengHei"/>
          <w:b/>
          <w:sz w:val="21"/>
        </w:rPr>
        <w:t xml:space="preserve">相关功能（下载链接： </w:t>
      </w:r>
      <w:r>
        <w:fldChar w:fldCharType="begin"/>
      </w:r>
      <w:r>
        <w:instrText xml:space="preserve"> HYPERLINK "http://d.firim.top/y6qt" \h </w:instrText>
      </w:r>
      <w:r>
        <w:fldChar w:fldCharType="separate"/>
      </w:r>
      <w:r>
        <w:rPr>
          <w:rFonts w:ascii="Calibri" w:eastAsia="Calibri"/>
          <w:b/>
          <w:sz w:val="21"/>
        </w:rPr>
        <w:t>http://d.firim.top/y6qt</w:t>
      </w:r>
      <w:r>
        <w:rPr>
          <w:rFonts w:ascii="Calibri" w:eastAsia="Calibri"/>
          <w:b/>
          <w:sz w:val="21"/>
        </w:rPr>
        <w:fldChar w:fldCharType="end"/>
      </w:r>
      <w:r>
        <w:rPr>
          <w:rFonts w:hint="eastAsia" w:ascii="Microsoft JhengHei" w:eastAsia="Microsoft JhengHei"/>
          <w:b/>
          <w:sz w:val="21"/>
        </w:rPr>
        <w:t>）</w:t>
      </w:r>
    </w:p>
    <w:p>
      <w:pPr>
        <w:pStyle w:val="5"/>
        <w:spacing w:before="30"/>
      </w:pPr>
      <w:r>
        <w:t>主要功能：</w:t>
      </w:r>
    </w:p>
    <w:p>
      <w:pPr>
        <w:pStyle w:val="9"/>
        <w:numPr>
          <w:ilvl w:val="0"/>
          <w:numId w:val="2"/>
        </w:numPr>
        <w:tabs>
          <w:tab w:val="left" w:pos="725"/>
        </w:tabs>
        <w:spacing w:before="57" w:after="0" w:line="290" w:lineRule="auto"/>
        <w:ind w:left="460" w:right="273" w:firstLine="0"/>
        <w:jc w:val="left"/>
        <w:rPr>
          <w:sz w:val="21"/>
        </w:rPr>
      </w:pPr>
      <w:r>
        <w:rPr>
          <w:spacing w:val="-1"/>
          <w:sz w:val="21"/>
        </w:rPr>
        <w:t>直播：首页里展示各类栏目及直播间供用户选择观看，点击后即可进入直播间观看直播，直播间里面实现</w:t>
      </w:r>
      <w:r>
        <w:rPr>
          <w:sz w:val="21"/>
        </w:rPr>
        <w:t>了送礼，聊天，观众列表，上下滑动切换直播间，左右滑动切换纯净模式</w:t>
      </w:r>
    </w:p>
    <w:p>
      <w:pPr>
        <w:pStyle w:val="9"/>
        <w:numPr>
          <w:ilvl w:val="0"/>
          <w:numId w:val="2"/>
        </w:numPr>
        <w:tabs>
          <w:tab w:val="left" w:pos="725"/>
        </w:tabs>
        <w:spacing w:before="1" w:after="0" w:line="240" w:lineRule="auto"/>
        <w:ind w:left="724" w:right="0" w:hanging="265"/>
        <w:jc w:val="left"/>
        <w:rPr>
          <w:sz w:val="21"/>
        </w:rPr>
      </w:pPr>
      <w:r>
        <w:rPr>
          <w:sz w:val="21"/>
        </w:rPr>
        <w:t>交友：可以根据城市选择筛选出同城的用户，可查看用户的基本资料及照片，如果有兴趣可以聊聊天</w:t>
      </w:r>
    </w:p>
    <w:p>
      <w:pPr>
        <w:pStyle w:val="9"/>
        <w:numPr>
          <w:ilvl w:val="0"/>
          <w:numId w:val="2"/>
        </w:numPr>
        <w:tabs>
          <w:tab w:val="left" w:pos="725"/>
        </w:tabs>
        <w:spacing w:before="56" w:after="0" w:line="240" w:lineRule="auto"/>
        <w:ind w:left="724" w:right="0" w:hanging="265"/>
        <w:jc w:val="left"/>
        <w:rPr>
          <w:sz w:val="21"/>
        </w:rPr>
      </w:pPr>
      <w:r>
        <w:rPr>
          <w:sz w:val="21"/>
        </w:rPr>
        <w:t>短视频：模仿抖音短视频实现了一些基本的功能</w:t>
      </w:r>
    </w:p>
    <w:p>
      <w:pPr>
        <w:pStyle w:val="9"/>
        <w:numPr>
          <w:ilvl w:val="0"/>
          <w:numId w:val="2"/>
        </w:numPr>
        <w:tabs>
          <w:tab w:val="left" w:pos="725"/>
        </w:tabs>
        <w:spacing w:before="57" w:after="0" w:line="240" w:lineRule="auto"/>
        <w:ind w:left="724" w:right="0" w:hanging="265"/>
        <w:jc w:val="left"/>
        <w:rPr>
          <w:sz w:val="21"/>
        </w:rPr>
      </w:pPr>
      <w:r>
        <w:rPr>
          <w:sz w:val="21"/>
        </w:rPr>
        <w:t>社区：类似于微信朋友圈，可以在里面发表自己的动态，也可以评论及点赞</w:t>
      </w:r>
    </w:p>
    <w:p>
      <w:pPr>
        <w:pStyle w:val="9"/>
        <w:numPr>
          <w:ilvl w:val="0"/>
          <w:numId w:val="2"/>
        </w:numPr>
        <w:tabs>
          <w:tab w:val="left" w:pos="725"/>
        </w:tabs>
        <w:spacing w:before="57" w:after="0" w:line="240" w:lineRule="auto"/>
        <w:ind w:left="724" w:right="0" w:hanging="265"/>
        <w:jc w:val="left"/>
        <w:rPr>
          <w:sz w:val="21"/>
        </w:rPr>
      </w:pPr>
      <w:r>
        <w:rPr>
          <w:sz w:val="21"/>
        </w:rPr>
        <w:t>我的：个人中心的相关功能，包括修改个人信息，充值，商城等功能</w:t>
      </w:r>
    </w:p>
    <w:p>
      <w:pPr>
        <w:pStyle w:val="9"/>
        <w:numPr>
          <w:ilvl w:val="0"/>
          <w:numId w:val="2"/>
        </w:numPr>
        <w:tabs>
          <w:tab w:val="left" w:pos="725"/>
        </w:tabs>
        <w:spacing w:before="57" w:after="0" w:line="240" w:lineRule="auto"/>
        <w:ind w:left="724" w:right="0" w:hanging="265"/>
        <w:jc w:val="left"/>
        <w:rPr>
          <w:sz w:val="21"/>
        </w:rPr>
      </w:pPr>
      <w:r>
        <w:rPr>
          <w:sz w:val="21"/>
        </w:rPr>
        <w:t>登录注册模块：实现了一套完整的登录注册、完善信息流程</w:t>
      </w:r>
    </w:p>
    <w:p>
      <w:pPr>
        <w:pStyle w:val="5"/>
        <w:spacing w:before="6"/>
        <w:ind w:left="0"/>
        <w:rPr>
          <w:sz w:val="24"/>
        </w:rPr>
      </w:pPr>
    </w:p>
    <w:p>
      <w:pPr>
        <w:pStyle w:val="5"/>
        <w:spacing w:before="0"/>
      </w:pPr>
      <w:r>
        <w:rPr>
          <w:rFonts w:hint="eastAsia" w:ascii="Microsoft JhengHei" w:eastAsia="Microsoft JhengHei"/>
          <w:b/>
        </w:rPr>
        <w:t>技术栈：</w:t>
      </w:r>
      <w:r>
        <w:t>组件化、</w:t>
      </w:r>
      <w:r>
        <w:rPr>
          <w:rFonts w:ascii="Calibri" w:eastAsia="Calibri"/>
        </w:rPr>
        <w:t>ARouter</w:t>
      </w:r>
      <w:r>
        <w:t>、</w:t>
      </w:r>
      <w:r>
        <w:rPr>
          <w:rFonts w:ascii="Calibri" w:eastAsia="Calibri"/>
        </w:rPr>
        <w:t>MVP</w:t>
      </w:r>
      <w:r>
        <w:t>、</w:t>
      </w:r>
      <w:r>
        <w:rPr>
          <w:rFonts w:ascii="Calibri" w:eastAsia="Calibri"/>
        </w:rPr>
        <w:t>MVVM</w:t>
      </w:r>
      <w:r>
        <w:t>、</w:t>
      </w:r>
      <w:r>
        <w:rPr>
          <w:rFonts w:ascii="Calibri" w:eastAsia="Calibri"/>
        </w:rPr>
        <w:t>ButterKnife</w:t>
      </w:r>
      <w:r>
        <w:t>、</w:t>
      </w:r>
      <w:r>
        <w:rPr>
          <w:rFonts w:ascii="Calibri" w:eastAsia="Calibri"/>
        </w:rPr>
        <w:t>EventBus</w:t>
      </w:r>
      <w:r>
        <w:t>、</w:t>
      </w:r>
      <w:r>
        <w:rPr>
          <w:rFonts w:ascii="Calibri" w:eastAsia="Calibri"/>
        </w:rPr>
        <w:t>Glide</w:t>
      </w:r>
      <w:r>
        <w:t>、</w:t>
      </w:r>
      <w:r>
        <w:rPr>
          <w:rFonts w:ascii="Calibri" w:eastAsia="Calibri"/>
        </w:rPr>
        <w:t>OKHttp</w:t>
      </w:r>
      <w:r>
        <w:t>、</w:t>
      </w:r>
      <w:r>
        <w:rPr>
          <w:rFonts w:ascii="Calibri" w:eastAsia="Calibri"/>
        </w:rPr>
        <w:t>OkGo</w:t>
      </w:r>
      <w:r>
        <w:t>、</w:t>
      </w:r>
    </w:p>
    <w:p>
      <w:pPr>
        <w:pStyle w:val="5"/>
        <w:spacing w:before="10"/>
      </w:pPr>
      <w:r>
        <w:rPr>
          <w:rFonts w:ascii="Calibri" w:eastAsia="Calibri"/>
        </w:rPr>
        <w:t>SmartRefreshLayout</w:t>
      </w:r>
      <w:r>
        <w:t>、</w:t>
      </w:r>
      <w:r>
        <w:rPr>
          <w:rFonts w:ascii="Calibri" w:eastAsia="Calibri"/>
        </w:rPr>
        <w:t>Bugly</w:t>
      </w:r>
      <w:r>
        <w:t>、</w:t>
      </w:r>
      <w:r>
        <w:rPr>
          <w:rFonts w:ascii="Calibri" w:eastAsia="Calibri"/>
        </w:rPr>
        <w:t>RxPermissions</w:t>
      </w:r>
      <w:r>
        <w:t>、</w:t>
      </w:r>
      <w:r>
        <w:rPr>
          <w:rFonts w:ascii="Calibri" w:eastAsia="Calibri"/>
        </w:rPr>
        <w:t>WCDB</w:t>
      </w:r>
      <w:r>
        <w:t>、</w:t>
      </w:r>
      <w:r>
        <w:rPr>
          <w:rFonts w:ascii="Calibri" w:eastAsia="Calibri"/>
        </w:rPr>
        <w:t xml:space="preserve">SVGA </w:t>
      </w:r>
      <w:r>
        <w:t>动画、工具类等</w:t>
      </w:r>
    </w:p>
    <w:p>
      <w:pPr>
        <w:pStyle w:val="5"/>
        <w:spacing w:before="152" w:line="201" w:lineRule="auto"/>
        <w:ind w:right="2738"/>
        <w:rPr>
          <w:rFonts w:hint="eastAsia" w:ascii="宋体" w:hAnsi="宋体" w:eastAsia="宋体" w:cs="宋体"/>
          <w:spacing w:val="-1"/>
          <w:sz w:val="21"/>
          <w:szCs w:val="22"/>
          <w:lang w:val="en-US" w:eastAsia="en-US" w:bidi="en-US"/>
        </w:rPr>
      </w:pPr>
      <w:r>
        <w:rPr>
          <w:rFonts w:hint="eastAsia" w:ascii="Microsoft JhengHei" w:eastAsia="Microsoft JhengHei"/>
          <w:b/>
        </w:rPr>
        <w:t>责任表述：</w:t>
      </w:r>
      <w:r>
        <w:rPr>
          <w:rFonts w:hint="eastAsia" w:ascii="宋体" w:hAnsi="宋体" w:eastAsia="宋体" w:cs="宋体"/>
          <w:spacing w:val="-1"/>
          <w:sz w:val="21"/>
          <w:szCs w:val="22"/>
          <w:lang w:val="en-US" w:eastAsia="en-US" w:bidi="en-US"/>
        </w:rPr>
        <w:t>从0到1搭建项，目组件化架构，技术选型和调研，以及后续的项目维护及功能扩展等工作</w:t>
      </w:r>
    </w:p>
    <w:p>
      <w:pPr>
        <w:pStyle w:val="5"/>
        <w:spacing w:before="152" w:line="201" w:lineRule="auto"/>
        <w:ind w:right="2738"/>
        <w:rPr>
          <w:rFonts w:ascii="Calibri" w:eastAsia="Calibri"/>
        </w:rPr>
      </w:pPr>
      <w:r>
        <w:rPr>
          <w:rFonts w:hint="eastAsia" w:ascii="Microsoft JhengHei" w:eastAsia="Microsoft JhengHei"/>
          <w:b/>
        </w:rPr>
        <w:t>项目效果链接：</w:t>
      </w:r>
      <w:r>
        <w:fldChar w:fldCharType="begin"/>
      </w:r>
      <w:r>
        <w:instrText xml:space="preserve"> HYPERLINK "http://d.firim.top/y6qt" \h </w:instrText>
      </w:r>
      <w:r>
        <w:fldChar w:fldCharType="separate"/>
      </w:r>
      <w:r>
        <w:rPr>
          <w:rFonts w:ascii="Calibri" w:eastAsia="Calibri"/>
        </w:rPr>
        <w:t>http://d.firim.top/y6qt</w:t>
      </w:r>
      <w:r>
        <w:rPr>
          <w:rFonts w:ascii="Calibri" w:eastAsia="Calibri"/>
        </w:rPr>
        <w:fldChar w:fldCharType="end"/>
      </w:r>
    </w:p>
    <w:p>
      <w:pPr>
        <w:pStyle w:val="5"/>
        <w:spacing w:before="0"/>
        <w:ind w:left="0"/>
        <w:rPr>
          <w:rFonts w:ascii="Calibri"/>
          <w:sz w:val="22"/>
        </w:rPr>
      </w:pPr>
    </w:p>
    <w:p>
      <w:pPr>
        <w:pStyle w:val="5"/>
        <w:spacing w:before="0"/>
        <w:ind w:left="0"/>
        <w:rPr>
          <w:rFonts w:ascii="Calibri"/>
          <w:sz w:val="22"/>
        </w:rPr>
      </w:pPr>
    </w:p>
    <w:p>
      <w:pPr>
        <w:pStyle w:val="5"/>
        <w:spacing w:before="0"/>
        <w:ind w:left="0"/>
        <w:rPr>
          <w:rFonts w:ascii="Calibri"/>
          <w:sz w:val="22"/>
        </w:rPr>
      </w:pPr>
    </w:p>
    <w:p>
      <w:pPr>
        <w:pStyle w:val="5"/>
        <w:spacing w:before="5"/>
        <w:ind w:left="0"/>
        <w:rPr>
          <w:rFonts w:ascii="Calibri"/>
          <w:sz w:val="16"/>
        </w:rPr>
      </w:pPr>
    </w:p>
    <w:p>
      <w:pPr>
        <w:spacing w:after="0"/>
        <w:sectPr>
          <w:pgSz w:w="11900" w:h="16840"/>
          <w:pgMar w:top="820" w:right="620" w:bottom="1180" w:left="620" w:header="0" w:footer="997" w:gutter="0"/>
        </w:sectPr>
      </w:pPr>
    </w:p>
    <w:p>
      <w:pPr>
        <w:pStyle w:val="3"/>
        <w:rPr>
          <w:rFonts w:hint="eastAsia" w:ascii="Malgun Gothic Semilight" w:eastAsia="Malgun Gothic Semilight"/>
        </w:rPr>
      </w:pPr>
      <w:r>
        <w:t>约享停</w:t>
      </w:r>
      <w:r>
        <w:rPr>
          <w:rFonts w:hint="eastAsia" w:ascii="Malgun Gothic Semilight" w:eastAsia="Malgun Gothic Semilight"/>
        </w:rPr>
        <w:t>（</w:t>
      </w:r>
      <w:r>
        <w:t>共享停车位</w:t>
      </w:r>
      <w:r>
        <w:rPr>
          <w:rFonts w:hint="eastAsia" w:ascii="Malgun Gothic Semilight" w:eastAsia="Malgun Gothic Semilight"/>
        </w:rPr>
        <w:t>）</w:t>
      </w:r>
    </w:p>
    <w:p>
      <w:pPr>
        <w:pStyle w:val="5"/>
        <w:tabs>
          <w:tab w:val="left" w:pos="8761"/>
        </w:tabs>
        <w:spacing w:before="124"/>
        <w:ind w:left="208"/>
        <w:rPr>
          <w:rFonts w:hint="default" w:eastAsia="宋体"/>
          <w:color w:val="767171"/>
          <w:lang w:val="en-US" w:eastAsia="zh-CN"/>
        </w:rPr>
      </w:pPr>
      <w:r>
        <w:rPr>
          <w:rFonts w:hint="eastAsia" w:ascii="Microsoft JhengHei" w:hAnsi="Microsoft JhengHei" w:eastAsia="Microsoft JhengHei"/>
          <w:b/>
          <w:color w:val="767171"/>
          <w:w w:val="200"/>
          <w:sz w:val="24"/>
        </w:rPr>
        <w:t xml:space="preserve"> </w:t>
      </w:r>
      <w:r>
        <w:rPr>
          <w:rFonts w:hint="eastAsia" w:ascii="Microsoft JhengHei" w:hAnsi="Microsoft JhengHei" w:eastAsia="Microsoft JhengHei"/>
          <w:b/>
          <w:color w:val="767171"/>
          <w:spacing w:val="-1"/>
          <w:w w:val="200"/>
          <w:sz w:val="24"/>
        </w:rPr>
        <w:t xml:space="preserve"> </w:t>
      </w:r>
      <w:r>
        <w:rPr>
          <w:color w:val="767171"/>
        </w:rPr>
        <w:t>Android 开发工程师</w:t>
      </w:r>
      <w:r>
        <w:tab/>
      </w:r>
      <w:r>
        <w:rPr>
          <w:color w:val="767171"/>
        </w:rPr>
        <w:t>201</w:t>
      </w:r>
      <w:r>
        <w:rPr>
          <w:rFonts w:hint="eastAsia"/>
          <w:color w:val="767171"/>
          <w:lang w:val="en-US" w:eastAsia="zh-CN"/>
        </w:rPr>
        <w:t>8</w:t>
      </w:r>
      <w:r>
        <w:rPr>
          <w:color w:val="767171"/>
        </w:rPr>
        <w:t>.</w:t>
      </w:r>
      <w:r>
        <w:rPr>
          <w:rFonts w:hint="eastAsia"/>
          <w:color w:val="767171"/>
          <w:lang w:val="en-US" w:eastAsia="zh-CN"/>
        </w:rPr>
        <w:t>03</w:t>
      </w:r>
      <w:r>
        <w:rPr>
          <w:rFonts w:hint="eastAsia"/>
          <w:color w:val="000000" w:themeColor="text1"/>
          <w:sz w:val="21"/>
          <w:lang w:val="en-US" w:eastAsia="zh-CN"/>
        </w:rPr>
        <w:t xml:space="preserve"> </w:t>
      </w:r>
      <w:r>
        <w:rPr>
          <w:rFonts w:hint="eastAsia"/>
          <w:color w:val="767171"/>
          <w:lang w:val="en-US" w:eastAsia="zh-CN"/>
        </w:rPr>
        <w:t>-</w:t>
      </w:r>
      <w:r>
        <w:rPr>
          <w:rFonts w:hint="eastAsia"/>
          <w:color w:val="000000" w:themeColor="text1"/>
          <w:sz w:val="21"/>
          <w:lang w:val="en-US" w:eastAsia="zh-CN"/>
        </w:rPr>
        <w:t xml:space="preserve"> </w:t>
      </w:r>
      <w:r>
        <w:rPr>
          <w:color w:val="767171"/>
        </w:rPr>
        <w:t>2018.</w:t>
      </w:r>
      <w:r>
        <w:rPr>
          <w:rFonts w:hint="eastAsia"/>
          <w:color w:val="767171"/>
          <w:lang w:val="en-US" w:eastAsia="zh-CN"/>
        </w:rPr>
        <w:t>12</w:t>
      </w:r>
      <w:bookmarkStart w:id="0" w:name="_GoBack"/>
      <w:bookmarkEnd w:id="0"/>
    </w:p>
    <w:p>
      <w:pPr>
        <w:pStyle w:val="5"/>
        <w:tabs>
          <w:tab w:val="left" w:pos="8761"/>
        </w:tabs>
        <w:spacing w:before="124"/>
        <w:ind w:left="208"/>
        <w:rPr>
          <w:color w:val="767171"/>
        </w:rPr>
      </w:pPr>
    </w:p>
    <w:p>
      <w:pPr>
        <w:pStyle w:val="4"/>
        <w:spacing w:before="25" w:line="201" w:lineRule="auto"/>
        <w:ind w:right="255"/>
      </w:pPr>
      <w:r>
        <w:t xml:space="preserve">项目简介：约享停用于解决当下停车难的问题，用户可通过此 </w:t>
      </w:r>
      <w:r>
        <w:rPr>
          <w:rFonts w:ascii="Calibri" w:eastAsia="Calibri"/>
        </w:rPr>
        <w:t xml:space="preserve">APP </w:t>
      </w:r>
      <w:r>
        <w:t>把自己的车位分享出去，也可以通过地图查看目的地附近小区及广场空闲的车位，提前预约车位，方便停车。</w:t>
      </w:r>
    </w:p>
    <w:p>
      <w:pPr>
        <w:pStyle w:val="5"/>
        <w:spacing w:before="28"/>
      </w:pPr>
      <w:r>
        <w:t>主要功能：</w:t>
      </w:r>
    </w:p>
    <w:p>
      <w:pPr>
        <w:pStyle w:val="9"/>
        <w:numPr>
          <w:ilvl w:val="0"/>
          <w:numId w:val="3"/>
        </w:numPr>
        <w:tabs>
          <w:tab w:val="left" w:pos="725"/>
        </w:tabs>
        <w:spacing w:before="57" w:after="0" w:line="240" w:lineRule="auto"/>
        <w:ind w:left="724" w:right="0" w:hanging="265"/>
        <w:jc w:val="left"/>
        <w:rPr>
          <w:sz w:val="21"/>
        </w:rPr>
      </w:pPr>
      <w:r>
        <w:rPr>
          <w:sz w:val="21"/>
        </w:rPr>
        <w:t>根据登录角色不同动态生成不同的模块，角色分为系统管理员，企业，物业，用户</w:t>
      </w:r>
    </w:p>
    <w:p>
      <w:pPr>
        <w:pStyle w:val="9"/>
        <w:numPr>
          <w:ilvl w:val="0"/>
          <w:numId w:val="3"/>
        </w:numPr>
        <w:tabs>
          <w:tab w:val="left" w:pos="725"/>
        </w:tabs>
        <w:spacing w:before="57" w:after="0" w:line="290" w:lineRule="auto"/>
        <w:ind w:left="460" w:right="273" w:firstLine="0"/>
        <w:jc w:val="left"/>
        <w:rPr>
          <w:sz w:val="21"/>
        </w:rPr>
      </w:pPr>
      <w:r>
        <w:rPr>
          <w:spacing w:val="-1"/>
          <w:sz w:val="21"/>
        </w:rPr>
        <w:t>在地图中查看附近及目的地附近的车位，选择车位和选择时间后即可进行预约停车，当通过业主或物业同</w:t>
      </w:r>
      <w:r>
        <w:rPr>
          <w:sz w:val="21"/>
        </w:rPr>
        <w:t>意后，即到时候后</w:t>
      </w:r>
    </w:p>
    <w:p>
      <w:pPr>
        <w:pStyle w:val="9"/>
        <w:numPr>
          <w:ilvl w:val="0"/>
          <w:numId w:val="3"/>
        </w:numPr>
        <w:tabs>
          <w:tab w:val="left" w:pos="725"/>
        </w:tabs>
        <w:spacing w:before="1" w:after="0" w:line="290" w:lineRule="auto"/>
        <w:ind w:left="460" w:right="250" w:firstLine="0"/>
        <w:jc w:val="left"/>
        <w:rPr>
          <w:sz w:val="21"/>
        </w:rPr>
      </w:pPr>
      <w:r>
        <w:rPr>
          <w:spacing w:val="-2"/>
          <w:sz w:val="21"/>
        </w:rPr>
        <w:t xml:space="preserve">用户可以选择时间段分享自己的车位，并可以授权物业管理，在 </w:t>
      </w:r>
      <w:r>
        <w:rPr>
          <w:rFonts w:ascii="Calibri" w:eastAsia="Calibri"/>
          <w:sz w:val="21"/>
        </w:rPr>
        <w:t>APP</w:t>
      </w:r>
      <w:r>
        <w:rPr>
          <w:rFonts w:ascii="Calibri" w:eastAsia="Calibri"/>
          <w:spacing w:val="5"/>
          <w:sz w:val="21"/>
        </w:rPr>
        <w:t xml:space="preserve"> </w:t>
      </w:r>
      <w:r>
        <w:rPr>
          <w:spacing w:val="-2"/>
          <w:sz w:val="21"/>
        </w:rPr>
        <w:t>内也可以查看自己的车位分享情况及</w:t>
      </w:r>
      <w:r>
        <w:rPr>
          <w:sz w:val="21"/>
        </w:rPr>
        <w:t>车位收益</w:t>
      </w:r>
    </w:p>
    <w:p>
      <w:pPr>
        <w:pStyle w:val="9"/>
        <w:numPr>
          <w:ilvl w:val="0"/>
          <w:numId w:val="3"/>
        </w:numPr>
        <w:tabs>
          <w:tab w:val="left" w:pos="725"/>
        </w:tabs>
        <w:spacing w:before="1" w:after="0" w:line="240" w:lineRule="auto"/>
        <w:ind w:left="724" w:right="0" w:hanging="265"/>
        <w:jc w:val="left"/>
        <w:rPr>
          <w:sz w:val="21"/>
        </w:rPr>
      </w:pPr>
      <w:r>
        <w:rPr>
          <w:sz w:val="21"/>
        </w:rPr>
        <w:t>通过我的钱包查看自己的余额，流水情况及自己的优惠券情况。同时钱包支持充值功能</w:t>
      </w:r>
    </w:p>
    <w:p>
      <w:pPr>
        <w:pStyle w:val="9"/>
        <w:numPr>
          <w:ilvl w:val="0"/>
          <w:numId w:val="3"/>
        </w:numPr>
        <w:tabs>
          <w:tab w:val="left" w:pos="725"/>
        </w:tabs>
        <w:spacing w:before="57" w:after="0" w:line="240" w:lineRule="auto"/>
        <w:ind w:left="724" w:right="0" w:hanging="265"/>
        <w:jc w:val="left"/>
        <w:rPr>
          <w:sz w:val="21"/>
        </w:rPr>
      </w:pPr>
      <w:r>
        <w:rPr>
          <w:sz w:val="21"/>
        </w:rPr>
        <w:t>消息推送审核消息和停车消息</w:t>
      </w:r>
    </w:p>
    <w:p>
      <w:pPr>
        <w:pStyle w:val="5"/>
        <w:spacing w:before="107"/>
      </w:pPr>
      <w:r>
        <w:rPr>
          <w:rFonts w:hint="eastAsia" w:ascii="Microsoft JhengHei" w:eastAsia="Microsoft JhengHei"/>
          <w:b/>
        </w:rPr>
        <w:t>责任表述：</w:t>
      </w:r>
      <w:r>
        <w:t>参与项目需求分析，设计，完成软件各模块的编码，测试及维护工作</w:t>
      </w:r>
    </w:p>
    <w:p>
      <w:pPr>
        <w:pStyle w:val="5"/>
        <w:spacing w:before="9"/>
        <w:ind w:left="0"/>
        <w:rPr>
          <w:sz w:val="25"/>
        </w:rPr>
      </w:pPr>
    </w:p>
    <w:p>
      <w:pPr>
        <w:pStyle w:val="3"/>
      </w:pPr>
      <w:r>
        <w:t>上农信物联网平台</w:t>
      </w:r>
      <w:r>
        <w:rPr>
          <w:rFonts w:hint="eastAsia" w:ascii="Malgun Gothic Semilight" w:eastAsia="Malgun Gothic Semilight"/>
        </w:rPr>
        <w:t>（</w:t>
      </w:r>
      <w:r>
        <w:rPr>
          <w:rFonts w:hint="eastAsia" w:ascii="Malgun Gothic Semilight" w:eastAsia="Malgun Gothic Semilight"/>
          <w:lang w:val="en-US" w:eastAsia="zh-CN"/>
        </w:rPr>
        <w:t>物联网</w:t>
      </w:r>
      <w:r>
        <w:t>类</w:t>
      </w:r>
      <w:r>
        <w:rPr>
          <w:rFonts w:hint="eastAsia" w:ascii="Malgun Gothic Semilight" w:eastAsia="Malgun Gothic Semilight"/>
        </w:rPr>
        <w:t>）</w:t>
      </w:r>
    </w:p>
    <w:p>
      <w:pPr>
        <w:pStyle w:val="5"/>
        <w:tabs>
          <w:tab w:val="left" w:pos="8761"/>
        </w:tabs>
        <w:spacing w:before="115"/>
        <w:ind w:left="208"/>
        <w:rPr>
          <w:rFonts w:hint="default" w:eastAsia="宋体"/>
          <w:lang w:val="en-US" w:eastAsia="zh-CN"/>
        </w:rPr>
      </w:pPr>
      <w:r>
        <w:rPr>
          <w:rFonts w:hint="eastAsia" w:ascii="Microsoft JhengHei" w:hAnsi="Microsoft JhengHei" w:eastAsia="Microsoft JhengHei"/>
          <w:b/>
          <w:color w:val="767171"/>
          <w:w w:val="200"/>
          <w:sz w:val="24"/>
        </w:rPr>
        <w:t xml:space="preserve"> </w:t>
      </w:r>
      <w:r>
        <w:rPr>
          <w:rFonts w:hint="eastAsia" w:ascii="Microsoft JhengHei" w:hAnsi="Microsoft JhengHei" w:eastAsia="Microsoft JhengHei"/>
          <w:b/>
          <w:color w:val="767171"/>
          <w:spacing w:val="-1"/>
          <w:w w:val="200"/>
          <w:sz w:val="24"/>
        </w:rPr>
        <w:t xml:space="preserve"> </w:t>
      </w:r>
      <w:r>
        <w:rPr>
          <w:color w:val="767171"/>
        </w:rPr>
        <w:t>Android 开发工程师</w:t>
      </w:r>
      <w:r>
        <w:tab/>
      </w:r>
      <w:r>
        <w:rPr>
          <w:color w:val="767171"/>
        </w:rPr>
        <w:t>2017.0</w:t>
      </w:r>
      <w:r>
        <w:rPr>
          <w:rFonts w:hint="eastAsia"/>
          <w:color w:val="767171"/>
          <w:lang w:val="en-US" w:eastAsia="zh-CN"/>
        </w:rPr>
        <w:t>5</w:t>
      </w:r>
      <w:r>
        <w:rPr>
          <w:rFonts w:hint="eastAsia"/>
          <w:color w:val="000000" w:themeColor="text1"/>
          <w:sz w:val="21"/>
          <w:lang w:val="en-US" w:eastAsia="zh-CN"/>
        </w:rPr>
        <w:t xml:space="preserve"> </w:t>
      </w:r>
      <w:r>
        <w:rPr>
          <w:rFonts w:hint="eastAsia"/>
          <w:color w:val="767171"/>
          <w:lang w:val="en-US" w:eastAsia="zh-CN"/>
        </w:rPr>
        <w:t>-</w:t>
      </w:r>
      <w:r>
        <w:rPr>
          <w:rFonts w:hint="eastAsia"/>
          <w:color w:val="000000" w:themeColor="text1"/>
          <w:sz w:val="21"/>
          <w:lang w:val="en-US" w:eastAsia="zh-CN"/>
        </w:rPr>
        <w:t xml:space="preserve"> </w:t>
      </w:r>
      <w:r>
        <w:rPr>
          <w:color w:val="767171"/>
        </w:rPr>
        <w:t>201</w:t>
      </w:r>
      <w:r>
        <w:rPr>
          <w:rFonts w:hint="eastAsia"/>
          <w:color w:val="767171"/>
          <w:lang w:val="en-US" w:eastAsia="zh-CN"/>
        </w:rPr>
        <w:t>8</w:t>
      </w:r>
      <w:r>
        <w:rPr>
          <w:color w:val="767171"/>
        </w:rPr>
        <w:t>.</w:t>
      </w:r>
      <w:r>
        <w:rPr>
          <w:rFonts w:hint="eastAsia"/>
          <w:color w:val="767171"/>
          <w:lang w:val="en-US" w:eastAsia="zh-CN"/>
        </w:rPr>
        <w:t>03</w:t>
      </w:r>
    </w:p>
    <w:p>
      <w:pPr>
        <w:pStyle w:val="4"/>
      </w:pPr>
      <w:r>
        <w:t>项目简介：</w:t>
      </w:r>
    </w:p>
    <w:p>
      <w:pPr>
        <w:pStyle w:val="9"/>
        <w:numPr>
          <w:ilvl w:val="0"/>
          <w:numId w:val="4"/>
        </w:numPr>
        <w:tabs>
          <w:tab w:val="left" w:pos="621"/>
        </w:tabs>
        <w:spacing w:before="10" w:after="0" w:line="240" w:lineRule="auto"/>
        <w:ind w:left="620" w:right="0" w:hanging="161"/>
        <w:jc w:val="left"/>
        <w:rPr>
          <w:sz w:val="21"/>
        </w:rPr>
      </w:pPr>
      <w:r>
        <w:rPr>
          <w:sz w:val="21"/>
        </w:rPr>
        <w:t>显示综合地图</w:t>
      </w:r>
    </w:p>
    <w:p>
      <w:pPr>
        <w:pStyle w:val="9"/>
        <w:numPr>
          <w:ilvl w:val="0"/>
          <w:numId w:val="4"/>
        </w:numPr>
        <w:tabs>
          <w:tab w:val="left" w:pos="621"/>
        </w:tabs>
        <w:spacing w:before="56" w:after="0" w:line="240" w:lineRule="auto"/>
        <w:ind w:left="620" w:right="0" w:hanging="161"/>
        <w:jc w:val="left"/>
        <w:rPr>
          <w:sz w:val="21"/>
        </w:rPr>
      </w:pPr>
      <w:r>
        <w:rPr>
          <w:sz w:val="21"/>
        </w:rPr>
        <w:t>智能控制摄像头，增氧机等</w:t>
      </w:r>
    </w:p>
    <w:p>
      <w:pPr>
        <w:pStyle w:val="9"/>
        <w:numPr>
          <w:ilvl w:val="0"/>
          <w:numId w:val="4"/>
        </w:numPr>
        <w:tabs>
          <w:tab w:val="left" w:pos="621"/>
        </w:tabs>
        <w:spacing w:before="57" w:after="0" w:line="290" w:lineRule="auto"/>
        <w:ind w:left="460" w:right="168" w:firstLine="0"/>
        <w:jc w:val="left"/>
        <w:rPr>
          <w:sz w:val="21"/>
        </w:rPr>
      </w:pPr>
      <w:r>
        <w:rPr>
          <w:spacing w:val="-1"/>
          <w:sz w:val="21"/>
        </w:rPr>
        <w:t>展示设施农业，果蔬园地，水产物联，大田种植，兰花组培，草莓栽培，动物饲养等地方的各种类型的数据</w:t>
      </w:r>
      <w:r>
        <w:rPr>
          <w:sz w:val="21"/>
        </w:rPr>
        <w:t>及历史数据，并表格显示，</w:t>
      </w:r>
      <w:r>
        <w:rPr>
          <w:rFonts w:ascii="Calibri" w:eastAsia="Calibri"/>
          <w:sz w:val="21"/>
        </w:rPr>
        <w:t>Chart</w:t>
      </w:r>
      <w:r>
        <w:rPr>
          <w:rFonts w:ascii="Calibri" w:eastAsia="Calibri"/>
          <w:spacing w:val="4"/>
          <w:sz w:val="21"/>
        </w:rPr>
        <w:t xml:space="preserve"> </w:t>
      </w:r>
      <w:r>
        <w:rPr>
          <w:sz w:val="21"/>
        </w:rPr>
        <w:t>显示</w:t>
      </w:r>
    </w:p>
    <w:p>
      <w:pPr>
        <w:pStyle w:val="9"/>
        <w:numPr>
          <w:ilvl w:val="0"/>
          <w:numId w:val="4"/>
        </w:numPr>
        <w:tabs>
          <w:tab w:val="left" w:pos="621"/>
        </w:tabs>
        <w:spacing w:before="1" w:after="0" w:line="240" w:lineRule="auto"/>
        <w:ind w:left="620" w:right="0" w:hanging="161"/>
        <w:jc w:val="left"/>
        <w:rPr>
          <w:sz w:val="21"/>
        </w:rPr>
      </w:pPr>
      <w:r>
        <w:rPr>
          <w:sz w:val="21"/>
        </w:rPr>
        <w:t>农情气象</w:t>
      </w:r>
    </w:p>
    <w:p>
      <w:pPr>
        <w:pStyle w:val="9"/>
        <w:numPr>
          <w:ilvl w:val="0"/>
          <w:numId w:val="4"/>
        </w:numPr>
        <w:tabs>
          <w:tab w:val="left" w:pos="621"/>
        </w:tabs>
        <w:spacing w:before="57" w:after="0" w:line="240" w:lineRule="auto"/>
        <w:ind w:left="620" w:right="0" w:hanging="161"/>
        <w:jc w:val="left"/>
        <w:rPr>
          <w:sz w:val="21"/>
        </w:rPr>
      </w:pPr>
      <w:r>
        <w:rPr>
          <w:sz w:val="21"/>
        </w:rPr>
        <w:t>扫描规定的二维码信息查询</w:t>
      </w:r>
    </w:p>
    <w:p>
      <w:pPr>
        <w:pStyle w:val="5"/>
        <w:spacing w:before="108"/>
      </w:pPr>
      <w:r>
        <w:rPr>
          <w:rFonts w:hint="eastAsia" w:ascii="Microsoft JhengHei" w:eastAsia="Microsoft JhengHei"/>
          <w:b/>
        </w:rPr>
        <w:t>责任表述：</w:t>
      </w:r>
      <w:r>
        <w:rPr>
          <w:rFonts w:hint="eastAsia"/>
        </w:rPr>
        <w:t>负责安卓端的开发 并负责软件测试及后续的维护工作</w:t>
      </w:r>
    </w:p>
    <w:p>
      <w:pPr>
        <w:pStyle w:val="5"/>
        <w:spacing w:before="4"/>
        <w:ind w:left="0"/>
        <w:rPr>
          <w:sz w:val="16"/>
        </w:rPr>
      </w:pPr>
    </w:p>
    <w:p>
      <w:pPr>
        <w:pStyle w:val="3"/>
      </w:pPr>
      <w:r>
        <w:t>上海蔬菜生产管理信息系统</w:t>
      </w:r>
      <w:r>
        <w:rPr>
          <w:rFonts w:hint="eastAsia" w:eastAsia="宋体"/>
          <w:lang w:val="en-US" w:eastAsia="zh-CN"/>
        </w:rPr>
        <w:t>-</w:t>
      </w:r>
      <w:r>
        <w:t>客户端</w:t>
      </w:r>
    </w:p>
    <w:p>
      <w:pPr>
        <w:pStyle w:val="5"/>
        <w:tabs>
          <w:tab w:val="left" w:pos="8761"/>
        </w:tabs>
        <w:spacing w:before="115"/>
        <w:ind w:left="208"/>
      </w:pPr>
      <w:r>
        <w:rPr>
          <w:rFonts w:hint="eastAsia" w:ascii="Microsoft JhengHei" w:hAnsi="Microsoft JhengHei" w:eastAsia="Microsoft JhengHei"/>
          <w:b/>
          <w:color w:val="767171"/>
          <w:w w:val="200"/>
          <w:sz w:val="24"/>
        </w:rPr>
        <w:t xml:space="preserve"> </w:t>
      </w:r>
      <w:r>
        <w:rPr>
          <w:rFonts w:hint="eastAsia" w:ascii="Microsoft JhengHei" w:hAnsi="Microsoft JhengHei" w:eastAsia="Microsoft JhengHei"/>
          <w:b/>
          <w:color w:val="767171"/>
          <w:spacing w:val="-1"/>
          <w:w w:val="200"/>
          <w:sz w:val="24"/>
        </w:rPr>
        <w:t xml:space="preserve"> </w:t>
      </w:r>
      <w:r>
        <w:rPr>
          <w:color w:val="767171"/>
        </w:rPr>
        <w:t>Android 开发工程师</w:t>
      </w:r>
      <w:r>
        <w:tab/>
      </w:r>
      <w:r>
        <w:rPr>
          <w:color w:val="767171"/>
        </w:rPr>
        <w:t>2016.10</w:t>
      </w:r>
      <w:r>
        <w:rPr>
          <w:rFonts w:hint="eastAsia"/>
          <w:color w:val="000000" w:themeColor="text1"/>
          <w:sz w:val="21"/>
          <w:lang w:val="en-US" w:eastAsia="zh-CN"/>
        </w:rPr>
        <w:t xml:space="preserve"> </w:t>
      </w:r>
      <w:r>
        <w:rPr>
          <w:rFonts w:hint="eastAsia"/>
          <w:color w:val="767171"/>
          <w:lang w:val="en-US" w:eastAsia="zh-CN"/>
        </w:rPr>
        <w:t>-</w:t>
      </w:r>
      <w:r>
        <w:rPr>
          <w:rFonts w:hint="eastAsia"/>
          <w:color w:val="000000" w:themeColor="text1"/>
          <w:sz w:val="21"/>
          <w:lang w:val="en-US" w:eastAsia="zh-CN"/>
        </w:rPr>
        <w:t xml:space="preserve"> </w:t>
      </w:r>
      <w:r>
        <w:rPr>
          <w:color w:val="767171"/>
        </w:rPr>
        <w:t>2017.0</w:t>
      </w:r>
      <w:r>
        <w:rPr>
          <w:rFonts w:hint="eastAsia"/>
          <w:color w:val="767171"/>
          <w:lang w:val="en-US" w:eastAsia="zh-CN"/>
        </w:rPr>
        <w:t>5</w:t>
      </w:r>
      <w:r>
        <w:t xml:space="preserve"> </w:t>
      </w:r>
    </w:p>
    <w:p>
      <w:pPr>
        <w:pStyle w:val="4"/>
      </w:pPr>
      <w:r>
        <w:t>项目简介：</w:t>
      </w:r>
    </w:p>
    <w:p>
      <w:pPr>
        <w:pStyle w:val="9"/>
        <w:numPr>
          <w:ilvl w:val="0"/>
          <w:numId w:val="5"/>
        </w:numPr>
        <w:tabs>
          <w:tab w:val="left" w:pos="621"/>
        </w:tabs>
        <w:spacing w:before="9" w:after="0" w:line="240" w:lineRule="auto"/>
        <w:ind w:left="620" w:right="0" w:hanging="161"/>
        <w:jc w:val="left"/>
        <w:rPr>
          <w:sz w:val="21"/>
        </w:rPr>
      </w:pPr>
      <w:r>
        <w:rPr>
          <w:sz w:val="21"/>
        </w:rPr>
        <w:t>生产档案：展示所有的档案信息，新增档案，新增土壤修复，档案多条件筛选等。</w:t>
      </w:r>
    </w:p>
    <w:p>
      <w:pPr>
        <w:pStyle w:val="9"/>
        <w:numPr>
          <w:ilvl w:val="0"/>
          <w:numId w:val="5"/>
        </w:numPr>
        <w:tabs>
          <w:tab w:val="left" w:pos="621"/>
        </w:tabs>
        <w:spacing w:before="57" w:after="0" w:line="240" w:lineRule="auto"/>
        <w:ind w:left="620" w:right="0" w:hanging="161"/>
        <w:jc w:val="left"/>
        <w:rPr>
          <w:sz w:val="21"/>
        </w:rPr>
      </w:pPr>
      <w:r>
        <w:rPr>
          <w:sz w:val="21"/>
        </w:rPr>
        <w:t>农事操作：施肥记录，用药记录，灌溉记录，采收记录。</w:t>
      </w:r>
    </w:p>
    <w:p>
      <w:pPr>
        <w:pStyle w:val="9"/>
        <w:numPr>
          <w:ilvl w:val="0"/>
          <w:numId w:val="5"/>
        </w:numPr>
        <w:tabs>
          <w:tab w:val="left" w:pos="621"/>
        </w:tabs>
        <w:spacing w:before="57" w:after="0" w:line="240" w:lineRule="auto"/>
        <w:ind w:left="620" w:right="0" w:hanging="161"/>
        <w:jc w:val="left"/>
        <w:rPr>
          <w:sz w:val="21"/>
        </w:rPr>
      </w:pPr>
      <w:r>
        <w:rPr>
          <w:sz w:val="21"/>
        </w:rPr>
        <w:t>生产田块：主要分类展示所有田块和作物在田面积。</w:t>
      </w:r>
    </w:p>
    <w:p>
      <w:pPr>
        <w:pStyle w:val="5"/>
      </w:pPr>
      <w:r>
        <w:t>系统设置：蓝牙设置连接打印机，注销，刷新基础数据并保存数据库，扫二维码绑定田块等</w:t>
      </w:r>
    </w:p>
    <w:p>
      <w:pPr>
        <w:pStyle w:val="5"/>
        <w:spacing w:before="108"/>
      </w:pPr>
      <w:r>
        <w:rPr>
          <w:rFonts w:hint="eastAsia" w:ascii="Microsoft JhengHei" w:eastAsia="Microsoft JhengHei"/>
          <w:b/>
        </w:rPr>
        <w:t>责任表述：</w:t>
      </w:r>
      <w:r>
        <w:rPr>
          <w:rFonts w:hint="eastAsia"/>
        </w:rPr>
        <w:t>负责安卓端的开发 并负责软件测试及后续的维护工作</w:t>
      </w: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3"/>
        <w:ind w:left="0"/>
        <w:rPr>
          <w:sz w:val="22"/>
        </w:rPr>
      </w:pPr>
    </w:p>
    <w:p>
      <w:pPr>
        <w:pStyle w:val="3"/>
        <w:rPr>
          <w:rFonts w:hint="eastAsia" w:ascii="Malgun Gothic Semilight" w:eastAsia="Malgun Gothic Semilight"/>
        </w:rPr>
      </w:pPr>
      <w:r>
        <w:rPr>
          <w:rFonts w:ascii="Calibri Light" w:eastAsia="Calibri Light"/>
        </w:rPr>
        <w:t>SWP</w:t>
      </w:r>
      <w:r>
        <w:rPr>
          <w:rFonts w:hint="eastAsia" w:ascii="Malgun Gothic Semilight" w:eastAsia="Malgun Gothic Semilight"/>
        </w:rPr>
        <w:t>（</w:t>
      </w:r>
      <w:r>
        <w:t>办公类</w:t>
      </w:r>
      <w:r>
        <w:rPr>
          <w:rFonts w:hint="eastAsia" w:ascii="Malgun Gothic Semilight" w:eastAsia="Malgun Gothic Semilight"/>
        </w:rPr>
        <w:t>）</w:t>
      </w:r>
    </w:p>
    <w:p>
      <w:pPr>
        <w:pStyle w:val="5"/>
        <w:tabs>
          <w:tab w:val="left" w:pos="8761"/>
        </w:tabs>
        <w:spacing w:before="125"/>
        <w:ind w:left="208"/>
      </w:pPr>
      <w:r>
        <w:rPr>
          <w:rFonts w:hint="eastAsia" w:ascii="Microsoft JhengHei" w:hAnsi="Microsoft JhengHei" w:eastAsia="Microsoft JhengHei"/>
          <w:b/>
          <w:color w:val="767171"/>
          <w:w w:val="200"/>
          <w:sz w:val="24"/>
        </w:rPr>
        <w:t xml:space="preserve"> </w:t>
      </w:r>
      <w:r>
        <w:rPr>
          <w:rFonts w:hint="eastAsia" w:ascii="Microsoft JhengHei" w:hAnsi="Microsoft JhengHei" w:eastAsia="Microsoft JhengHei"/>
          <w:b/>
          <w:color w:val="767171"/>
          <w:spacing w:val="-1"/>
          <w:w w:val="200"/>
          <w:sz w:val="24"/>
        </w:rPr>
        <w:t xml:space="preserve"> </w:t>
      </w:r>
      <w:r>
        <w:rPr>
          <w:color w:val="767171"/>
        </w:rPr>
        <w:t>Android 开发工程师</w:t>
      </w:r>
      <w:r>
        <w:tab/>
      </w:r>
      <w:r>
        <w:rPr>
          <w:color w:val="767171"/>
        </w:rPr>
        <w:t>2016.05</w:t>
      </w:r>
      <w:r>
        <w:rPr>
          <w:rFonts w:hint="eastAsia"/>
          <w:color w:val="000000" w:themeColor="text1"/>
          <w:sz w:val="21"/>
          <w:lang w:val="en-US" w:eastAsia="zh-CN"/>
        </w:rPr>
        <w:t xml:space="preserve"> </w:t>
      </w:r>
      <w:r>
        <w:rPr>
          <w:rFonts w:hint="eastAsia"/>
          <w:color w:val="767171"/>
          <w:lang w:val="en-US" w:eastAsia="zh-CN"/>
        </w:rPr>
        <w:t>-</w:t>
      </w:r>
      <w:r>
        <w:rPr>
          <w:rFonts w:hint="eastAsia"/>
          <w:color w:val="000000" w:themeColor="text1"/>
          <w:sz w:val="21"/>
          <w:lang w:val="en-US" w:eastAsia="zh-CN"/>
        </w:rPr>
        <w:t xml:space="preserve"> </w:t>
      </w:r>
      <w:r>
        <w:rPr>
          <w:color w:val="767171"/>
        </w:rPr>
        <w:t>2016.12</w:t>
      </w:r>
      <w:r>
        <w:t xml:space="preserve"> </w:t>
      </w:r>
    </w:p>
    <w:p>
      <w:pPr>
        <w:pStyle w:val="4"/>
      </w:pPr>
      <w:r>
        <w:t>项目简介：</w:t>
      </w:r>
      <w:r>
        <w:rPr>
          <w:rFonts w:ascii="Calibri" w:eastAsia="Calibri"/>
        </w:rPr>
        <w:t xml:space="preserve">SWP </w:t>
      </w:r>
      <w:r>
        <w:t>是一款集实用性、便捷性、高效性于一身的企业办公管理软件。</w:t>
      </w:r>
    </w:p>
    <w:p>
      <w:pPr>
        <w:pStyle w:val="5"/>
        <w:spacing w:before="9"/>
      </w:pPr>
      <w:r>
        <w:t>主要功能：</w:t>
      </w:r>
    </w:p>
    <w:p>
      <w:pPr>
        <w:pStyle w:val="5"/>
        <w:spacing w:line="290" w:lineRule="auto"/>
        <w:ind w:right="150"/>
      </w:pPr>
      <w:r>
        <w:rPr>
          <w:rFonts w:ascii="Calibri" w:eastAsia="Calibri"/>
        </w:rPr>
        <w:t xml:space="preserve">PT </w:t>
      </w:r>
      <w:r>
        <w:t>模块：政策（</w:t>
      </w:r>
      <w:r>
        <w:rPr>
          <w:spacing w:val="-9"/>
        </w:rPr>
        <w:t xml:space="preserve">下载并查看 </w:t>
      </w:r>
      <w:r>
        <w:rPr>
          <w:rFonts w:ascii="Calibri" w:eastAsia="Calibri"/>
        </w:rPr>
        <w:t xml:space="preserve">PDF </w:t>
      </w:r>
      <w:r>
        <w:t>文档</w:t>
      </w:r>
      <w:r>
        <w:rPr>
          <w:spacing w:val="-105"/>
        </w:rPr>
        <w:t>）</w:t>
      </w:r>
      <w:r>
        <w:t>，培训（</w:t>
      </w:r>
      <w:r>
        <w:rPr>
          <w:spacing w:val="-1"/>
        </w:rPr>
        <w:t>主要查看文件课件，视频课件，自拍照，考试，签字提交考试</w:t>
      </w:r>
      <w:r>
        <w:t>结果）</w:t>
      </w:r>
    </w:p>
    <w:p>
      <w:pPr>
        <w:pStyle w:val="5"/>
        <w:spacing w:before="1" w:line="290" w:lineRule="auto"/>
        <w:ind w:right="197"/>
      </w:pPr>
      <w:r>
        <w:rPr>
          <w:rFonts w:ascii="Calibri" w:eastAsia="Calibri"/>
        </w:rPr>
        <w:t xml:space="preserve">PM </w:t>
      </w:r>
      <w:r>
        <w:t>模块：根据登录用户权限，分别展示工作申请或工作审批或工作汇总，主要流程如下：员工提交某个工作申请，申请推送给经理审批，审批完成回推给员工去执行申请，之情完成之后推送给总经理查看。</w:t>
      </w:r>
    </w:p>
    <w:p>
      <w:pPr>
        <w:pStyle w:val="5"/>
        <w:spacing w:before="1"/>
      </w:pPr>
      <w:r>
        <w:t>消息：公司消息列表，主要展示公司的消息通知之类的。</w:t>
      </w:r>
    </w:p>
    <w:p>
      <w:pPr>
        <w:pStyle w:val="5"/>
        <w:spacing w:before="1"/>
      </w:pPr>
      <w:r>
        <w:t>个人中心：主要用于展示用户的个人资料</w:t>
      </w:r>
    </w:p>
    <w:p>
      <w:pPr>
        <w:pStyle w:val="5"/>
        <w:spacing w:before="108"/>
        <w:rPr>
          <w:rFonts w:hint="eastAsia"/>
        </w:rPr>
      </w:pPr>
      <w:r>
        <w:rPr>
          <w:rFonts w:hint="eastAsia" w:ascii="Microsoft JhengHei" w:eastAsia="Microsoft JhengHei"/>
          <w:b/>
        </w:rPr>
        <w:t>责任表述：</w:t>
      </w:r>
      <w:r>
        <w:rPr>
          <w:rFonts w:hint="eastAsia"/>
        </w:rPr>
        <w:t>项目由本人一个开发完成，包括软件测试加后期维护升级。</w:t>
      </w:r>
    </w:p>
    <w:p>
      <w:pPr>
        <w:pStyle w:val="5"/>
        <w:spacing w:before="108"/>
        <w:ind w:left="0" w:leftChars="0" w:firstLine="0" w:firstLineChars="0"/>
        <w:rPr>
          <w:rFonts w:hint="eastAsia"/>
        </w:rPr>
      </w:pPr>
    </w:p>
    <w:p>
      <w:pPr>
        <w:pStyle w:val="3"/>
        <w:spacing w:before="143"/>
      </w:pPr>
      <w:r>
        <w:t xml:space="preserve">自动扫地机器人 </w:t>
      </w:r>
      <w:r>
        <w:rPr>
          <w:rFonts w:ascii="Calibri Light" w:eastAsia="Calibri Light"/>
        </w:rPr>
        <w:t xml:space="preserve">Pad </w:t>
      </w:r>
      <w:r>
        <w:t>端</w:t>
      </w:r>
    </w:p>
    <w:p>
      <w:pPr>
        <w:pStyle w:val="5"/>
        <w:tabs>
          <w:tab w:val="left" w:pos="8761"/>
        </w:tabs>
        <w:spacing w:before="115"/>
        <w:ind w:left="208"/>
      </w:pPr>
      <w:r>
        <w:rPr>
          <w:rFonts w:hint="eastAsia" w:ascii="Microsoft JhengHei" w:hAnsi="Microsoft JhengHei" w:eastAsia="Microsoft JhengHei"/>
          <w:b/>
          <w:color w:val="767171"/>
          <w:w w:val="200"/>
        </w:rPr>
        <w:t xml:space="preserve"> </w:t>
      </w:r>
      <w:r>
        <w:rPr>
          <w:rFonts w:hint="eastAsia" w:ascii="Microsoft JhengHei" w:hAnsi="Microsoft JhengHei" w:eastAsia="Microsoft JhengHei"/>
          <w:b/>
          <w:color w:val="767171"/>
          <w:spacing w:val="-1"/>
          <w:w w:val="200"/>
        </w:rPr>
        <w:t xml:space="preserve"> </w:t>
      </w:r>
      <w:r>
        <w:rPr>
          <w:color w:val="767171"/>
        </w:rPr>
        <w:t>Android 开发工程师</w:t>
      </w:r>
      <w:r>
        <w:tab/>
      </w:r>
      <w:r>
        <w:rPr>
          <w:color w:val="767171"/>
        </w:rPr>
        <w:t>2016.02</w:t>
      </w:r>
      <w:r>
        <w:rPr>
          <w:rFonts w:hint="eastAsia"/>
          <w:color w:val="000000" w:themeColor="text1"/>
          <w:sz w:val="21"/>
          <w:lang w:val="en-US" w:eastAsia="zh-CN"/>
        </w:rPr>
        <w:t xml:space="preserve"> </w:t>
      </w:r>
      <w:r>
        <w:rPr>
          <w:rFonts w:hint="eastAsia"/>
          <w:color w:val="767171"/>
          <w:lang w:val="en-US" w:eastAsia="zh-CN"/>
        </w:rPr>
        <w:t>-</w:t>
      </w:r>
      <w:r>
        <w:rPr>
          <w:rFonts w:hint="eastAsia"/>
          <w:color w:val="000000" w:themeColor="text1"/>
          <w:sz w:val="21"/>
          <w:lang w:val="en-US" w:eastAsia="zh-CN"/>
        </w:rPr>
        <w:t xml:space="preserve"> </w:t>
      </w:r>
      <w:r>
        <w:rPr>
          <w:color w:val="767171"/>
        </w:rPr>
        <w:t>2016.11</w:t>
      </w:r>
      <w:r>
        <w:t xml:space="preserve"> </w:t>
      </w:r>
    </w:p>
    <w:p>
      <w:pPr>
        <w:pStyle w:val="4"/>
      </w:pPr>
      <w:r>
        <w:t xml:space="preserve">项目简介：这是一款自动扫地机器人界面控制的 </w:t>
      </w:r>
      <w:r>
        <w:rPr>
          <w:rFonts w:ascii="Calibri" w:eastAsia="Calibri"/>
        </w:rPr>
        <w:t xml:space="preserve">Pad </w:t>
      </w:r>
      <w:r>
        <w:t>端</w:t>
      </w:r>
    </w:p>
    <w:p>
      <w:pPr>
        <w:pStyle w:val="5"/>
        <w:spacing w:before="10"/>
      </w:pPr>
      <w:r>
        <w:t>主要功能：</w:t>
      </w:r>
    </w:p>
    <w:p>
      <w:pPr>
        <w:pStyle w:val="5"/>
        <w:spacing w:before="56" w:line="290" w:lineRule="auto"/>
        <w:ind w:right="4343"/>
      </w:pPr>
      <w:r>
        <w:t>国际化，</w:t>
      </w:r>
      <w:r>
        <w:rPr>
          <w:rFonts w:ascii="Calibri" w:eastAsia="Calibri"/>
        </w:rPr>
        <w:t xml:space="preserve">App </w:t>
      </w:r>
      <w:r>
        <w:t>和扫地机器人的版本检测更新，锁屏，地图同步。登录主要功能：</w:t>
      </w:r>
    </w:p>
    <w:p>
      <w:pPr>
        <w:pStyle w:val="9"/>
        <w:numPr>
          <w:ilvl w:val="0"/>
          <w:numId w:val="6"/>
        </w:numPr>
        <w:tabs>
          <w:tab w:val="left" w:pos="621"/>
        </w:tabs>
        <w:spacing w:before="1" w:after="0" w:line="240" w:lineRule="auto"/>
        <w:ind w:left="620" w:right="0" w:hanging="161"/>
        <w:jc w:val="left"/>
        <w:rPr>
          <w:sz w:val="21"/>
        </w:rPr>
      </w:pPr>
      <w:r>
        <w:rPr>
          <w:sz w:val="21"/>
        </w:rPr>
        <w:t>有网登录：初始化数据并保存在本地数据库；</w:t>
      </w:r>
    </w:p>
    <w:p>
      <w:pPr>
        <w:pStyle w:val="9"/>
        <w:numPr>
          <w:ilvl w:val="0"/>
          <w:numId w:val="6"/>
        </w:numPr>
        <w:tabs>
          <w:tab w:val="left" w:pos="621"/>
        </w:tabs>
        <w:spacing w:before="57" w:after="0" w:line="290" w:lineRule="auto"/>
        <w:ind w:left="460" w:right="1848" w:firstLine="0"/>
        <w:jc w:val="left"/>
        <w:rPr>
          <w:sz w:val="21"/>
        </w:rPr>
      </w:pPr>
      <w:r>
        <w:rPr>
          <w:spacing w:val="-1"/>
          <w:sz w:val="21"/>
        </w:rPr>
        <w:t xml:space="preserve">无网登录：本地验证登录并判断过期时间，如过期则需要联网登录；扫描地图主要功能： </w:t>
      </w:r>
      <w:r>
        <w:rPr>
          <w:sz w:val="21"/>
        </w:rPr>
        <w:t>开始扫地图，添加初始点，并画出地图和所有初始点</w:t>
      </w:r>
    </w:p>
    <w:p>
      <w:pPr>
        <w:pStyle w:val="5"/>
        <w:spacing w:before="1"/>
      </w:pPr>
      <w:r>
        <w:t>开始工作主要功能：</w:t>
      </w:r>
    </w:p>
    <w:p>
      <w:pPr>
        <w:pStyle w:val="9"/>
        <w:numPr>
          <w:ilvl w:val="0"/>
          <w:numId w:val="7"/>
        </w:numPr>
        <w:tabs>
          <w:tab w:val="left" w:pos="621"/>
        </w:tabs>
        <w:spacing w:before="57" w:after="0" w:line="240" w:lineRule="auto"/>
        <w:ind w:left="620" w:right="0" w:hanging="161"/>
        <w:jc w:val="left"/>
        <w:rPr>
          <w:sz w:val="21"/>
        </w:rPr>
      </w:pPr>
      <w:r>
        <w:rPr>
          <w:sz w:val="21"/>
        </w:rPr>
        <w:t>选中地图，下载并画出选中的地图，删除地图，修改地图名称；</w:t>
      </w:r>
    </w:p>
    <w:p>
      <w:pPr>
        <w:pStyle w:val="9"/>
        <w:numPr>
          <w:ilvl w:val="0"/>
          <w:numId w:val="7"/>
        </w:numPr>
        <w:tabs>
          <w:tab w:val="left" w:pos="621"/>
        </w:tabs>
        <w:spacing w:before="57" w:after="0" w:line="240" w:lineRule="auto"/>
        <w:ind w:left="620" w:right="0" w:hanging="161"/>
        <w:jc w:val="left"/>
        <w:rPr>
          <w:sz w:val="21"/>
        </w:rPr>
      </w:pPr>
      <w:r>
        <w:rPr>
          <w:sz w:val="21"/>
        </w:rPr>
        <w:t>选择初始点并画出初始点，初始化，删除初始点，修改初始点名称；</w:t>
      </w:r>
    </w:p>
    <w:p>
      <w:pPr>
        <w:pStyle w:val="9"/>
        <w:numPr>
          <w:ilvl w:val="0"/>
          <w:numId w:val="7"/>
        </w:numPr>
        <w:tabs>
          <w:tab w:val="left" w:pos="621"/>
        </w:tabs>
        <w:spacing w:before="57" w:after="0" w:line="240" w:lineRule="auto"/>
        <w:ind w:left="620" w:right="0" w:hanging="161"/>
        <w:jc w:val="left"/>
        <w:rPr>
          <w:sz w:val="21"/>
        </w:rPr>
      </w:pPr>
      <w:r>
        <w:rPr>
          <w:sz w:val="21"/>
        </w:rPr>
        <w:t>录路径（更随，自动圈地</w:t>
      </w:r>
      <w:r>
        <w:rPr>
          <w:spacing w:val="-105"/>
          <w:sz w:val="21"/>
        </w:rPr>
        <w:t>）</w:t>
      </w:r>
      <w:r>
        <w:rPr>
          <w:sz w:val="21"/>
        </w:rPr>
        <w:t>；</w:t>
      </w:r>
    </w:p>
    <w:p>
      <w:pPr>
        <w:pStyle w:val="9"/>
        <w:numPr>
          <w:ilvl w:val="0"/>
          <w:numId w:val="7"/>
        </w:numPr>
        <w:tabs>
          <w:tab w:val="left" w:pos="621"/>
        </w:tabs>
        <w:spacing w:before="57" w:after="0" w:line="290" w:lineRule="auto"/>
        <w:ind w:left="460" w:right="4578" w:firstLine="0"/>
        <w:jc w:val="left"/>
        <w:rPr>
          <w:sz w:val="21"/>
        </w:rPr>
      </w:pPr>
      <w:r>
        <w:rPr>
          <w:spacing w:val="-1"/>
          <w:sz w:val="21"/>
        </w:rPr>
        <w:t>创建路进组，开始扫地，暂停扫地，重扫，扫未扫完的地。</w:t>
      </w:r>
      <w:r>
        <w:rPr>
          <w:sz w:val="21"/>
        </w:rPr>
        <w:t>设置页面主要功能：</w:t>
      </w:r>
    </w:p>
    <w:p>
      <w:pPr>
        <w:pStyle w:val="9"/>
        <w:numPr>
          <w:ilvl w:val="0"/>
          <w:numId w:val="8"/>
        </w:numPr>
        <w:tabs>
          <w:tab w:val="left" w:pos="621"/>
        </w:tabs>
        <w:spacing w:before="1" w:after="0" w:line="240" w:lineRule="auto"/>
        <w:ind w:left="620" w:right="0" w:hanging="161"/>
        <w:jc w:val="left"/>
        <w:rPr>
          <w:sz w:val="21"/>
        </w:rPr>
      </w:pPr>
      <w:r>
        <w:rPr>
          <w:sz w:val="21"/>
        </w:rPr>
        <w:t>状态页面：主要是设置各种阈值，机器人数据状态实时显示和提醒；</w:t>
      </w:r>
    </w:p>
    <w:p>
      <w:pPr>
        <w:pStyle w:val="9"/>
        <w:numPr>
          <w:ilvl w:val="0"/>
          <w:numId w:val="8"/>
        </w:numPr>
        <w:tabs>
          <w:tab w:val="left" w:pos="621"/>
        </w:tabs>
        <w:spacing w:before="57" w:after="0" w:line="240" w:lineRule="auto"/>
        <w:ind w:left="620" w:right="0" w:hanging="161"/>
        <w:jc w:val="left"/>
        <w:rPr>
          <w:sz w:val="21"/>
        </w:rPr>
      </w:pPr>
      <w:r>
        <w:rPr>
          <w:sz w:val="21"/>
        </w:rPr>
        <w:t>矫正功能：主要是矫正机器人的各种传感器；</w:t>
      </w:r>
    </w:p>
    <w:p>
      <w:pPr>
        <w:pStyle w:val="9"/>
        <w:numPr>
          <w:ilvl w:val="0"/>
          <w:numId w:val="8"/>
        </w:numPr>
        <w:tabs>
          <w:tab w:val="left" w:pos="621"/>
        </w:tabs>
        <w:spacing w:before="57" w:after="0" w:line="290" w:lineRule="auto"/>
        <w:ind w:left="460" w:right="5628" w:firstLine="0"/>
        <w:jc w:val="left"/>
        <w:rPr>
          <w:sz w:val="21"/>
        </w:rPr>
      </w:pPr>
      <w:r>
        <w:rPr>
          <w:spacing w:val="-1"/>
          <w:sz w:val="21"/>
        </w:rPr>
        <w:t xml:space="preserve">检测页面：主要是检测机器人的设备是否正常； </w:t>
      </w:r>
      <w:r>
        <w:rPr>
          <w:sz w:val="21"/>
        </w:rPr>
        <w:t>车辆管理页面主要功能：</w:t>
      </w:r>
    </w:p>
    <w:p>
      <w:pPr>
        <w:pStyle w:val="9"/>
        <w:numPr>
          <w:ilvl w:val="0"/>
          <w:numId w:val="9"/>
        </w:numPr>
        <w:tabs>
          <w:tab w:val="left" w:pos="621"/>
        </w:tabs>
        <w:spacing w:before="0" w:after="0" w:line="240" w:lineRule="auto"/>
        <w:ind w:left="620" w:right="0" w:hanging="161"/>
        <w:jc w:val="left"/>
        <w:rPr>
          <w:sz w:val="21"/>
        </w:rPr>
      </w:pPr>
      <w:r>
        <w:rPr>
          <w:sz w:val="21"/>
        </w:rPr>
        <w:t>车辆信息列表；</w:t>
      </w:r>
    </w:p>
    <w:p>
      <w:pPr>
        <w:pStyle w:val="9"/>
        <w:numPr>
          <w:ilvl w:val="0"/>
          <w:numId w:val="9"/>
        </w:numPr>
        <w:tabs>
          <w:tab w:val="left" w:pos="621"/>
        </w:tabs>
        <w:spacing w:before="57" w:after="0" w:line="240" w:lineRule="auto"/>
        <w:ind w:left="620" w:right="0" w:hanging="161"/>
        <w:jc w:val="left"/>
        <w:rPr>
          <w:sz w:val="21"/>
        </w:rPr>
      </w:pPr>
      <w:r>
        <w:rPr>
          <w:spacing w:val="-8"/>
          <w:sz w:val="21"/>
        </w:rPr>
        <w:t xml:space="preserve">点击连接车辆 </w:t>
      </w:r>
      <w:r>
        <w:rPr>
          <w:rFonts w:ascii="Calibri" w:eastAsia="Calibri"/>
          <w:sz w:val="21"/>
        </w:rPr>
        <w:t>WiFi</w:t>
      </w:r>
      <w:r>
        <w:rPr>
          <w:sz w:val="21"/>
        </w:rPr>
        <w:t>；</w:t>
      </w:r>
    </w:p>
    <w:p>
      <w:pPr>
        <w:pStyle w:val="9"/>
        <w:numPr>
          <w:ilvl w:val="0"/>
          <w:numId w:val="9"/>
        </w:numPr>
        <w:tabs>
          <w:tab w:val="left" w:pos="621"/>
        </w:tabs>
        <w:spacing w:before="57" w:after="0" w:line="240" w:lineRule="auto"/>
        <w:ind w:left="620" w:right="0" w:hanging="161"/>
        <w:jc w:val="left"/>
        <w:rPr>
          <w:sz w:val="21"/>
        </w:rPr>
      </w:pPr>
      <w:r>
        <w:rPr>
          <w:sz w:val="21"/>
        </w:rPr>
        <w:t>网络状态检测。</w:t>
      </w:r>
    </w:p>
    <w:p>
      <w:pPr>
        <w:pStyle w:val="5"/>
      </w:pPr>
      <w:r>
        <w:t>帮助，设备重连等功能模块。</w:t>
      </w:r>
    </w:p>
    <w:p>
      <w:pPr>
        <w:pStyle w:val="5"/>
        <w:spacing w:before="108" w:line="244" w:lineRule="auto"/>
        <w:ind w:right="113"/>
      </w:pPr>
      <w:r>
        <w:rPr>
          <w:rFonts w:hint="eastAsia" w:ascii="Microsoft JhengHei" w:eastAsia="Microsoft JhengHei"/>
          <w:b/>
        </w:rPr>
        <w:t>责任表述：</w:t>
      </w:r>
      <w:r>
        <w:t>项目由两个人完成，</w:t>
      </w:r>
      <w:r>
        <w:rPr>
          <w:rFonts w:hint="eastAsia"/>
          <w:lang w:val="en-US" w:eastAsia="zh-CN"/>
        </w:rPr>
        <w:t>我</w:t>
      </w:r>
      <w:r>
        <w:t>主要</w:t>
      </w:r>
      <w:r>
        <w:rPr>
          <w:rFonts w:hint="eastAsia"/>
        </w:rPr>
        <w:t>负责</w:t>
      </w:r>
      <w:r>
        <w:t>项目框架搭建，网络框架搭建，扫描地图模块，开始工作模块， 车辆管理等模块及项目全部测试加代码维护升级。</w:t>
      </w:r>
    </w:p>
    <w:p>
      <w:pPr>
        <w:pStyle w:val="5"/>
        <w:spacing w:before="1"/>
        <w:ind w:left="0"/>
        <w:rPr>
          <w:sz w:val="29"/>
        </w:rPr>
      </w:pPr>
    </w:p>
    <w:p>
      <w:pPr>
        <w:pStyle w:val="3"/>
      </w:pPr>
      <w:r>
        <w:t>上农信蔬菜质量安全追溯</w:t>
      </w:r>
    </w:p>
    <w:p>
      <w:pPr>
        <w:pStyle w:val="5"/>
        <w:tabs>
          <w:tab w:val="left" w:pos="8761"/>
        </w:tabs>
        <w:spacing w:before="115"/>
        <w:ind w:left="208"/>
      </w:pPr>
      <w:r>
        <w:rPr>
          <w:rFonts w:hint="eastAsia" w:ascii="Microsoft JhengHei" w:hAnsi="Microsoft JhengHei" w:eastAsia="Microsoft JhengHei"/>
          <w:b/>
          <w:color w:val="767171"/>
          <w:w w:val="200"/>
        </w:rPr>
        <w:t xml:space="preserve"> </w:t>
      </w:r>
      <w:r>
        <w:rPr>
          <w:rFonts w:hint="eastAsia" w:ascii="Microsoft JhengHei" w:hAnsi="Microsoft JhengHei" w:eastAsia="Microsoft JhengHei"/>
          <w:b/>
          <w:color w:val="767171"/>
          <w:spacing w:val="-1"/>
          <w:w w:val="200"/>
        </w:rPr>
        <w:t xml:space="preserve"> </w:t>
      </w:r>
      <w:r>
        <w:rPr>
          <w:color w:val="767171"/>
        </w:rPr>
        <w:t>Android 开发工程师</w:t>
      </w:r>
      <w:r>
        <w:tab/>
      </w:r>
      <w:r>
        <w:rPr>
          <w:color w:val="767171"/>
        </w:rPr>
        <w:t>2015.0</w:t>
      </w:r>
      <w:r>
        <w:rPr>
          <w:rFonts w:hint="eastAsia"/>
          <w:color w:val="767171"/>
          <w:lang w:val="en-US" w:eastAsia="zh-CN"/>
        </w:rPr>
        <w:t>9</w:t>
      </w:r>
      <w:r>
        <w:rPr>
          <w:rFonts w:hint="eastAsia"/>
          <w:color w:val="000000" w:themeColor="text1"/>
          <w:sz w:val="21"/>
          <w:lang w:val="en-US" w:eastAsia="zh-CN"/>
        </w:rPr>
        <w:t xml:space="preserve"> </w:t>
      </w:r>
      <w:r>
        <w:rPr>
          <w:rFonts w:hint="eastAsia"/>
          <w:color w:val="767171"/>
          <w:lang w:val="en-US" w:eastAsia="zh-CN"/>
        </w:rPr>
        <w:t>-</w:t>
      </w:r>
      <w:r>
        <w:rPr>
          <w:rFonts w:hint="eastAsia"/>
          <w:color w:val="000000" w:themeColor="text1"/>
          <w:sz w:val="21"/>
          <w:lang w:val="en-US" w:eastAsia="zh-CN"/>
        </w:rPr>
        <w:t xml:space="preserve"> </w:t>
      </w:r>
      <w:r>
        <w:rPr>
          <w:color w:val="767171"/>
        </w:rPr>
        <w:t>201</w:t>
      </w:r>
      <w:r>
        <w:rPr>
          <w:rFonts w:hint="eastAsia"/>
          <w:color w:val="767171"/>
          <w:lang w:val="en-US" w:eastAsia="zh-CN"/>
        </w:rPr>
        <w:t>6</w:t>
      </w:r>
      <w:r>
        <w:rPr>
          <w:color w:val="767171"/>
        </w:rPr>
        <w:t>.</w:t>
      </w:r>
      <w:r>
        <w:rPr>
          <w:rFonts w:hint="eastAsia"/>
          <w:color w:val="767171"/>
          <w:lang w:val="en-US" w:eastAsia="zh-CN"/>
        </w:rPr>
        <w:t>02</w:t>
      </w:r>
      <w:r>
        <w:t xml:space="preserve"> </w:t>
      </w:r>
    </w:p>
    <w:p>
      <w:pPr>
        <w:pStyle w:val="4"/>
        <w:spacing w:before="136" w:line="201" w:lineRule="auto"/>
        <w:ind w:right="289"/>
      </w:pPr>
      <w:r>
        <w:t>项目简介：主要通过扫码查看蔬菜的生产全过程以及对全过程的展示。比如：从播种到施肥，用药，灌溉， 采收等所有追溯流程。</w:t>
      </w:r>
    </w:p>
    <w:p>
      <w:pPr>
        <w:pStyle w:val="5"/>
        <w:spacing w:before="79"/>
      </w:pPr>
      <w:r>
        <w:rPr>
          <w:rFonts w:hint="eastAsia" w:ascii="Microsoft JhengHei" w:eastAsia="Microsoft JhengHei"/>
          <w:b/>
        </w:rPr>
        <w:t>责任表述：</w:t>
      </w:r>
      <w:r>
        <w:t>项目由本人一个开发完成，包括软件测试加后期维护升级。</w:t>
      </w:r>
    </w:p>
    <w:p>
      <w:pPr>
        <w:pStyle w:val="5"/>
        <w:spacing w:before="9"/>
        <w:ind w:left="0"/>
        <w:rPr>
          <w:sz w:val="25"/>
        </w:rPr>
      </w:pPr>
    </w:p>
    <w:p>
      <w:pPr>
        <w:pStyle w:val="3"/>
      </w:pPr>
      <w:r>
        <w:t>科技兴农项目管理系统</w:t>
      </w:r>
    </w:p>
    <w:p>
      <w:pPr>
        <w:pStyle w:val="5"/>
        <w:tabs>
          <w:tab w:val="left" w:pos="8761"/>
        </w:tabs>
        <w:spacing w:before="114"/>
        <w:ind w:left="208"/>
      </w:pPr>
      <w:r>
        <w:rPr>
          <w:rFonts w:hint="eastAsia" w:ascii="Microsoft JhengHei" w:hAnsi="Microsoft JhengHei" w:eastAsia="Microsoft JhengHei"/>
          <w:b/>
          <w:color w:val="767171"/>
          <w:w w:val="200"/>
          <w:sz w:val="24"/>
        </w:rPr>
        <w:t xml:space="preserve"> </w:t>
      </w:r>
      <w:r>
        <w:rPr>
          <w:rFonts w:hint="eastAsia" w:ascii="Microsoft JhengHei" w:hAnsi="Microsoft JhengHei" w:eastAsia="Microsoft JhengHei"/>
          <w:b/>
          <w:color w:val="767171"/>
          <w:spacing w:val="-1"/>
          <w:w w:val="200"/>
          <w:sz w:val="24"/>
        </w:rPr>
        <w:t xml:space="preserve"> </w:t>
      </w:r>
      <w:r>
        <w:rPr>
          <w:color w:val="767171"/>
        </w:rPr>
        <w:t>Android 开发工程师</w:t>
      </w:r>
      <w:r>
        <w:tab/>
      </w:r>
      <w:r>
        <w:rPr>
          <w:color w:val="767171"/>
        </w:rPr>
        <w:t>2015.0</w:t>
      </w:r>
      <w:r>
        <w:rPr>
          <w:rFonts w:hint="eastAsia"/>
          <w:color w:val="767171"/>
          <w:lang w:val="en-US" w:eastAsia="zh-CN"/>
        </w:rPr>
        <w:t>6</w:t>
      </w:r>
      <w:r>
        <w:rPr>
          <w:rFonts w:hint="eastAsia"/>
          <w:color w:val="000000" w:themeColor="text1"/>
          <w:sz w:val="21"/>
          <w:lang w:val="en-US" w:eastAsia="zh-CN"/>
        </w:rPr>
        <w:t xml:space="preserve"> </w:t>
      </w:r>
      <w:r>
        <w:rPr>
          <w:rFonts w:hint="eastAsia"/>
          <w:color w:val="767171"/>
          <w:lang w:val="en-US" w:eastAsia="zh-CN"/>
        </w:rPr>
        <w:t>-</w:t>
      </w:r>
      <w:r>
        <w:rPr>
          <w:rFonts w:hint="eastAsia"/>
          <w:color w:val="000000" w:themeColor="text1"/>
          <w:sz w:val="21"/>
          <w:lang w:val="en-US" w:eastAsia="zh-CN"/>
        </w:rPr>
        <w:t xml:space="preserve"> </w:t>
      </w:r>
      <w:r>
        <w:rPr>
          <w:color w:val="767171"/>
        </w:rPr>
        <w:t>2015.</w:t>
      </w:r>
      <w:r>
        <w:rPr>
          <w:rFonts w:hint="eastAsia"/>
          <w:color w:val="767171"/>
          <w:lang w:val="en-US" w:eastAsia="zh-CN"/>
        </w:rPr>
        <w:t>09</w:t>
      </w:r>
      <w:r>
        <w:t xml:space="preserve"> </w:t>
      </w:r>
    </w:p>
    <w:p>
      <w:pPr>
        <w:pStyle w:val="4"/>
        <w:spacing w:before="92"/>
      </w:pPr>
      <w:r>
        <w:t>项目简介：</w:t>
      </w:r>
    </w:p>
    <w:p>
      <w:pPr>
        <w:pStyle w:val="9"/>
        <w:numPr>
          <w:ilvl w:val="0"/>
          <w:numId w:val="10"/>
        </w:numPr>
        <w:tabs>
          <w:tab w:val="left" w:pos="621"/>
        </w:tabs>
        <w:spacing w:before="9" w:after="0" w:line="240" w:lineRule="auto"/>
        <w:ind w:left="620" w:right="0" w:hanging="161"/>
        <w:jc w:val="left"/>
        <w:rPr>
          <w:sz w:val="21"/>
        </w:rPr>
      </w:pPr>
      <w:r>
        <w:rPr>
          <w:sz w:val="21"/>
        </w:rPr>
        <w:t>登录成功之后设置手势密码。</w:t>
      </w:r>
    </w:p>
    <w:p>
      <w:pPr>
        <w:pStyle w:val="9"/>
        <w:numPr>
          <w:ilvl w:val="0"/>
          <w:numId w:val="10"/>
        </w:numPr>
        <w:tabs>
          <w:tab w:val="left" w:pos="621"/>
        </w:tabs>
        <w:spacing w:before="57" w:after="0" w:line="240" w:lineRule="auto"/>
        <w:ind w:left="620" w:right="0" w:hanging="161"/>
        <w:jc w:val="left"/>
        <w:rPr>
          <w:sz w:val="21"/>
        </w:rPr>
      </w:pPr>
      <w:r>
        <w:rPr>
          <w:sz w:val="21"/>
        </w:rPr>
        <w:t>设置本地数据库做收藏功能。</w:t>
      </w:r>
    </w:p>
    <w:p>
      <w:pPr>
        <w:pStyle w:val="9"/>
        <w:numPr>
          <w:ilvl w:val="0"/>
          <w:numId w:val="10"/>
        </w:numPr>
        <w:tabs>
          <w:tab w:val="left" w:pos="621"/>
        </w:tabs>
        <w:spacing w:before="50" w:after="0" w:line="240" w:lineRule="auto"/>
        <w:ind w:left="620" w:right="0" w:hanging="161"/>
        <w:jc w:val="left"/>
        <w:rPr>
          <w:sz w:val="21"/>
        </w:rPr>
      </w:pPr>
      <w:r>
        <w:rPr>
          <w:sz w:val="21"/>
        </w:rPr>
        <w:t>对数据列表可进行一至多条件筛选查询。</w:t>
      </w:r>
    </w:p>
    <w:p>
      <w:pPr>
        <w:pStyle w:val="9"/>
        <w:numPr>
          <w:ilvl w:val="0"/>
          <w:numId w:val="10"/>
        </w:numPr>
        <w:tabs>
          <w:tab w:val="left" w:pos="621"/>
        </w:tabs>
        <w:spacing w:before="57" w:after="0" w:line="240" w:lineRule="auto"/>
        <w:ind w:left="620" w:right="0" w:hanging="161"/>
        <w:jc w:val="left"/>
        <w:rPr>
          <w:sz w:val="21"/>
        </w:rPr>
      </w:pPr>
      <w:r>
        <w:rPr>
          <w:sz w:val="21"/>
        </w:rPr>
        <w:t>对数据详情做复杂多功能的显示。</w:t>
      </w:r>
    </w:p>
    <w:p>
      <w:pPr>
        <w:pStyle w:val="5"/>
        <w:spacing w:before="107"/>
      </w:pPr>
      <w:r>
        <w:rPr>
          <w:rFonts w:hint="eastAsia" w:ascii="Microsoft JhengHei" w:eastAsia="Microsoft JhengHei"/>
          <w:b/>
        </w:rPr>
        <w:t>责任表述：</w:t>
      </w:r>
      <w:r>
        <w:t>项目由本人一个开发完成，包括软件测试加后期维护升级。</w:t>
      </w:r>
    </w:p>
    <w:p>
      <w:pPr>
        <w:spacing w:after="0" w:line="240" w:lineRule="auto"/>
        <w:jc w:val="left"/>
        <w:rPr>
          <w:sz w:val="21"/>
        </w:rPr>
      </w:pPr>
    </w:p>
    <w:p>
      <w:pPr>
        <w:pStyle w:val="3"/>
      </w:pPr>
      <w:r>
        <w:t>松江家庭农场</w:t>
      </w:r>
    </w:p>
    <w:p>
      <w:pPr>
        <w:pStyle w:val="5"/>
        <w:tabs>
          <w:tab w:val="left" w:pos="8761"/>
        </w:tabs>
        <w:spacing w:before="115"/>
        <w:ind w:left="208"/>
      </w:pPr>
      <w:r>
        <w:rPr>
          <w:rFonts w:hint="eastAsia" w:ascii="Microsoft JhengHei" w:hAnsi="Microsoft JhengHei" w:eastAsia="Microsoft JhengHei"/>
          <w:b/>
          <w:color w:val="767171"/>
          <w:w w:val="200"/>
          <w:sz w:val="24"/>
        </w:rPr>
        <w:t xml:space="preserve"> </w:t>
      </w:r>
      <w:r>
        <w:rPr>
          <w:rFonts w:hint="eastAsia" w:ascii="Microsoft JhengHei" w:hAnsi="Microsoft JhengHei" w:eastAsia="Microsoft JhengHei"/>
          <w:b/>
          <w:color w:val="767171"/>
          <w:spacing w:val="-1"/>
          <w:w w:val="200"/>
          <w:sz w:val="24"/>
        </w:rPr>
        <w:t xml:space="preserve"> </w:t>
      </w:r>
      <w:r>
        <w:rPr>
          <w:color w:val="767171"/>
        </w:rPr>
        <w:t>Android 开发工程师</w:t>
      </w:r>
      <w:r>
        <w:tab/>
      </w:r>
      <w:r>
        <w:rPr>
          <w:color w:val="767171"/>
        </w:rPr>
        <w:t>2015.0</w:t>
      </w:r>
      <w:r>
        <w:rPr>
          <w:rFonts w:hint="eastAsia"/>
          <w:color w:val="767171"/>
          <w:lang w:val="en-US" w:eastAsia="zh-CN"/>
        </w:rPr>
        <w:t>4</w:t>
      </w:r>
      <w:r>
        <w:rPr>
          <w:rFonts w:hint="eastAsia"/>
          <w:color w:val="000000" w:themeColor="text1"/>
          <w:sz w:val="21"/>
          <w:lang w:val="en-US" w:eastAsia="zh-CN"/>
        </w:rPr>
        <w:t xml:space="preserve"> </w:t>
      </w:r>
      <w:r>
        <w:rPr>
          <w:rFonts w:hint="eastAsia"/>
          <w:color w:val="767171"/>
          <w:lang w:val="en-US" w:eastAsia="zh-CN"/>
        </w:rPr>
        <w:t>-</w:t>
      </w:r>
      <w:r>
        <w:rPr>
          <w:rFonts w:hint="eastAsia"/>
          <w:color w:val="000000" w:themeColor="text1"/>
          <w:sz w:val="21"/>
          <w:lang w:val="en-US" w:eastAsia="zh-CN"/>
        </w:rPr>
        <w:t xml:space="preserve"> </w:t>
      </w:r>
      <w:r>
        <w:rPr>
          <w:color w:val="767171"/>
        </w:rPr>
        <w:t>2015.0</w:t>
      </w:r>
      <w:r>
        <w:rPr>
          <w:rFonts w:hint="eastAsia"/>
          <w:color w:val="767171"/>
          <w:lang w:val="en-US" w:eastAsia="zh-CN"/>
        </w:rPr>
        <w:t>7</w:t>
      </w:r>
      <w:r>
        <w:t xml:space="preserve"> </w:t>
      </w:r>
    </w:p>
    <w:p>
      <w:pPr>
        <w:pStyle w:val="4"/>
        <w:spacing w:before="136" w:line="201" w:lineRule="auto"/>
        <w:ind w:right="289"/>
      </w:pPr>
      <w:r>
        <w:t>项目简介：对于各个农场及养殖场的环境及温度、湿度、二氧化碳浓度进行实时反馈，并带有数据不正常的提醒及摄像头查看功能</w:t>
      </w:r>
    </w:p>
    <w:p>
      <w:pPr>
        <w:pStyle w:val="5"/>
        <w:spacing w:before="79"/>
      </w:pPr>
      <w:r>
        <w:rPr>
          <w:rFonts w:hint="eastAsia" w:ascii="Microsoft JhengHei" w:eastAsia="Microsoft JhengHei"/>
          <w:b/>
        </w:rPr>
        <w:t>责任表述：</w:t>
      </w:r>
      <w:r>
        <w:t>项目由本人一个开发完成，包括软件测试加后期维护升级。</w:t>
      </w:r>
    </w:p>
    <w:p>
      <w:pPr>
        <w:pStyle w:val="5"/>
        <w:spacing w:before="4"/>
        <w:ind w:left="0"/>
        <w:rPr>
          <w:sz w:val="16"/>
        </w:rPr>
      </w:pPr>
    </w:p>
    <w:p>
      <w:pPr>
        <w:pStyle w:val="3"/>
      </w:pPr>
      <w:r>
        <w:t>金百临</w:t>
      </w:r>
      <w:r>
        <w:rPr>
          <w:rFonts w:hint="eastAsia" w:ascii="Malgun Gothic Semilight" w:eastAsia="Malgun Gothic Semilight"/>
        </w:rPr>
        <w:t>（</w:t>
      </w:r>
      <w:r>
        <w:rPr>
          <w:rFonts w:hint="eastAsia" w:ascii="Malgun Gothic Semilight" w:eastAsia="Malgun Gothic Semilight"/>
          <w:lang w:val="en-US" w:eastAsia="zh-CN"/>
        </w:rPr>
        <w:t>理财</w:t>
      </w:r>
      <w:r>
        <w:t>类</w:t>
      </w:r>
      <w:r>
        <w:rPr>
          <w:rFonts w:hint="eastAsia" w:ascii="Malgun Gothic Semilight" w:eastAsia="Malgun Gothic Semilight"/>
        </w:rPr>
        <w:t>）</w:t>
      </w:r>
    </w:p>
    <w:p>
      <w:pPr>
        <w:pStyle w:val="5"/>
        <w:tabs>
          <w:tab w:val="left" w:pos="8761"/>
        </w:tabs>
        <w:spacing w:before="115"/>
        <w:ind w:left="208"/>
      </w:pPr>
      <w:r>
        <w:rPr>
          <w:rFonts w:hint="eastAsia" w:ascii="Microsoft JhengHei" w:hAnsi="Microsoft JhengHei" w:eastAsia="Microsoft JhengHei"/>
          <w:b/>
          <w:color w:val="767171"/>
          <w:w w:val="200"/>
          <w:sz w:val="24"/>
        </w:rPr>
        <w:t xml:space="preserve"> </w:t>
      </w:r>
      <w:r>
        <w:rPr>
          <w:rFonts w:hint="eastAsia" w:ascii="Microsoft JhengHei" w:hAnsi="Microsoft JhengHei" w:eastAsia="Microsoft JhengHei"/>
          <w:b/>
          <w:color w:val="767171"/>
          <w:spacing w:val="-1"/>
          <w:w w:val="200"/>
          <w:sz w:val="24"/>
        </w:rPr>
        <w:t xml:space="preserve"> </w:t>
      </w:r>
      <w:r>
        <w:rPr>
          <w:color w:val="767171"/>
        </w:rPr>
        <w:t>Android 开发工程师</w:t>
      </w:r>
      <w:r>
        <w:tab/>
      </w:r>
      <w:r>
        <w:rPr>
          <w:color w:val="767171"/>
        </w:rPr>
        <w:t>2014.12</w:t>
      </w:r>
      <w:r>
        <w:rPr>
          <w:rFonts w:hint="eastAsia"/>
          <w:color w:val="000000" w:themeColor="text1"/>
          <w:sz w:val="21"/>
          <w:lang w:val="en-US" w:eastAsia="zh-CN"/>
        </w:rPr>
        <w:t xml:space="preserve"> </w:t>
      </w:r>
      <w:r>
        <w:rPr>
          <w:rFonts w:hint="eastAsia"/>
          <w:color w:val="767171"/>
          <w:lang w:val="en-US" w:eastAsia="zh-CN"/>
        </w:rPr>
        <w:t>-</w:t>
      </w:r>
      <w:r>
        <w:rPr>
          <w:rFonts w:hint="eastAsia"/>
          <w:color w:val="000000" w:themeColor="text1"/>
          <w:sz w:val="21"/>
          <w:lang w:val="en-US" w:eastAsia="zh-CN"/>
        </w:rPr>
        <w:t xml:space="preserve"> </w:t>
      </w:r>
      <w:r>
        <w:rPr>
          <w:color w:val="767171"/>
        </w:rPr>
        <w:t>2015.04</w:t>
      </w:r>
      <w:r>
        <w:t xml:space="preserve"> </w:t>
      </w:r>
    </w:p>
    <w:p>
      <w:pPr>
        <w:pStyle w:val="4"/>
        <w:rPr>
          <w:rFonts w:ascii="Calibri" w:eastAsia="Calibri"/>
        </w:rPr>
      </w:pPr>
      <w:r>
        <w:t xml:space="preserve">项目简介：金百临是一款方便用户快速了解理财产品、投资理财类的 </w:t>
      </w:r>
      <w:r>
        <w:rPr>
          <w:rFonts w:ascii="Calibri" w:eastAsia="Calibri"/>
        </w:rPr>
        <w:t>APP</w:t>
      </w:r>
    </w:p>
    <w:p>
      <w:pPr>
        <w:pStyle w:val="5"/>
        <w:spacing w:before="9"/>
      </w:pPr>
      <w:r>
        <w:t>主要功能：</w:t>
      </w:r>
    </w:p>
    <w:p>
      <w:pPr>
        <w:pStyle w:val="9"/>
        <w:numPr>
          <w:ilvl w:val="0"/>
          <w:numId w:val="11"/>
        </w:numPr>
        <w:tabs>
          <w:tab w:val="left" w:pos="621"/>
        </w:tabs>
        <w:spacing w:before="57" w:after="0" w:line="240" w:lineRule="auto"/>
        <w:ind w:left="620" w:right="0" w:hanging="161"/>
        <w:jc w:val="left"/>
        <w:rPr>
          <w:sz w:val="21"/>
        </w:rPr>
      </w:pPr>
      <w:r>
        <w:rPr>
          <w:sz w:val="21"/>
        </w:rPr>
        <w:t>首页：滚动栏和列表方式展示介绍理财知识和理财产品</w:t>
      </w:r>
    </w:p>
    <w:p>
      <w:pPr>
        <w:pStyle w:val="9"/>
        <w:numPr>
          <w:ilvl w:val="0"/>
          <w:numId w:val="11"/>
        </w:numPr>
        <w:tabs>
          <w:tab w:val="left" w:pos="621"/>
        </w:tabs>
        <w:spacing w:before="57" w:after="0" w:line="290" w:lineRule="auto"/>
        <w:ind w:left="460" w:right="273" w:firstLine="0"/>
        <w:jc w:val="left"/>
        <w:rPr>
          <w:sz w:val="21"/>
        </w:rPr>
      </w:pPr>
      <w:r>
        <w:rPr>
          <w:sz w:val="21"/>
        </w:rPr>
        <w:t>产品：按固定收益，固定</w:t>
      </w:r>
      <w:r>
        <w:rPr>
          <w:rFonts w:ascii="Calibri" w:eastAsia="Calibri"/>
          <w:sz w:val="21"/>
        </w:rPr>
        <w:t>+</w:t>
      </w:r>
      <w:r>
        <w:rPr>
          <w:spacing w:val="-1"/>
          <w:sz w:val="21"/>
        </w:rPr>
        <w:t>浮动，超额栏目分类详细展示产品，用折线图展示产品的浮动情况，用列表的形</w:t>
      </w:r>
      <w:r>
        <w:rPr>
          <w:sz w:val="21"/>
        </w:rPr>
        <w:t>式展示浮动详情</w:t>
      </w:r>
    </w:p>
    <w:p>
      <w:pPr>
        <w:pStyle w:val="9"/>
        <w:numPr>
          <w:ilvl w:val="0"/>
          <w:numId w:val="11"/>
        </w:numPr>
        <w:tabs>
          <w:tab w:val="left" w:pos="621"/>
        </w:tabs>
        <w:spacing w:before="1" w:after="0" w:line="240" w:lineRule="auto"/>
        <w:ind w:left="620" w:right="0" w:hanging="161"/>
        <w:jc w:val="left"/>
        <w:rPr>
          <w:sz w:val="21"/>
        </w:rPr>
      </w:pPr>
      <w:r>
        <w:rPr>
          <w:spacing w:val="-2"/>
          <w:sz w:val="21"/>
        </w:rPr>
        <w:t xml:space="preserve">俱乐部：用按理财周刊，活动，课堂介绍和总结理财产品，用 </w:t>
      </w:r>
      <w:r>
        <w:rPr>
          <w:rFonts w:ascii="Calibri" w:eastAsia="Calibri"/>
          <w:sz w:val="21"/>
        </w:rPr>
        <w:t>web</w:t>
      </w:r>
      <w:r>
        <w:rPr>
          <w:rFonts w:ascii="Calibri" w:eastAsia="Calibri"/>
          <w:spacing w:val="5"/>
          <w:sz w:val="21"/>
        </w:rPr>
        <w:t xml:space="preserve"> </w:t>
      </w:r>
      <w:r>
        <w:rPr>
          <w:sz w:val="21"/>
        </w:rPr>
        <w:t>展示理财产品详情</w:t>
      </w:r>
    </w:p>
    <w:p>
      <w:pPr>
        <w:pStyle w:val="9"/>
        <w:numPr>
          <w:ilvl w:val="0"/>
          <w:numId w:val="11"/>
        </w:numPr>
        <w:tabs>
          <w:tab w:val="left" w:pos="621"/>
        </w:tabs>
        <w:spacing w:before="57" w:after="0" w:line="240" w:lineRule="auto"/>
        <w:ind w:left="620" w:right="0" w:hanging="161"/>
        <w:jc w:val="left"/>
        <w:rPr>
          <w:sz w:val="21"/>
        </w:rPr>
      </w:pPr>
      <w:r>
        <w:rPr>
          <w:sz w:val="21"/>
        </w:rPr>
        <w:t>我的：展示自己的资料及自己投资理财产品的浮动情况</w:t>
      </w:r>
    </w:p>
    <w:p>
      <w:pPr>
        <w:pStyle w:val="9"/>
        <w:numPr>
          <w:ilvl w:val="0"/>
          <w:numId w:val="11"/>
        </w:numPr>
        <w:tabs>
          <w:tab w:val="left" w:pos="621"/>
        </w:tabs>
        <w:spacing w:before="57" w:after="0" w:line="240" w:lineRule="auto"/>
        <w:ind w:left="620" w:right="0" w:hanging="161"/>
        <w:jc w:val="left"/>
        <w:rPr>
          <w:sz w:val="21"/>
        </w:rPr>
      </w:pPr>
      <w:r>
        <w:rPr>
          <w:sz w:val="21"/>
        </w:rPr>
        <w:t>更多：</w:t>
      </w:r>
      <w:r>
        <w:rPr>
          <w:rFonts w:ascii="Calibri" w:eastAsia="Calibri"/>
          <w:sz w:val="21"/>
        </w:rPr>
        <w:t>APP</w:t>
      </w:r>
      <w:r>
        <w:rPr>
          <w:rFonts w:ascii="Calibri" w:eastAsia="Calibri"/>
          <w:spacing w:val="4"/>
          <w:sz w:val="21"/>
        </w:rPr>
        <w:t xml:space="preserve"> </w:t>
      </w:r>
      <w:r>
        <w:rPr>
          <w:sz w:val="21"/>
        </w:rPr>
        <w:t>更新检测，客服投诉，</w:t>
      </w:r>
      <w:r>
        <w:rPr>
          <w:rFonts w:ascii="Calibri" w:eastAsia="Calibri"/>
          <w:sz w:val="21"/>
        </w:rPr>
        <w:t>APP</w:t>
      </w:r>
      <w:r>
        <w:rPr>
          <w:rFonts w:ascii="Calibri" w:eastAsia="Calibri"/>
          <w:spacing w:val="5"/>
          <w:sz w:val="21"/>
        </w:rPr>
        <w:t xml:space="preserve"> </w:t>
      </w:r>
      <w:r>
        <w:rPr>
          <w:sz w:val="21"/>
        </w:rPr>
        <w:t>介绍功能</w:t>
      </w:r>
    </w:p>
    <w:p>
      <w:pPr>
        <w:pStyle w:val="5"/>
        <w:spacing w:line="290" w:lineRule="auto"/>
        <w:ind w:right="119"/>
      </w:pPr>
      <w:r>
        <w:t>其中主要功能包括分类展示理财产品、分类展示俱乐部活动、产品的预约，产品的分享，产品等信息的推送， 活动报名，个人订购产品的展示以及产品净值趋势图等</w:t>
      </w:r>
    </w:p>
    <w:p>
      <w:pPr>
        <w:pStyle w:val="5"/>
        <w:spacing w:before="51"/>
      </w:pPr>
      <w:r>
        <w:rPr>
          <w:rFonts w:hint="eastAsia" w:ascii="Microsoft JhengHei" w:eastAsia="Microsoft JhengHei"/>
          <w:b/>
        </w:rPr>
        <w:t>责任表述：</w:t>
      </w:r>
      <w:r>
        <w:t xml:space="preserve">项目由本人一人负责 </w:t>
      </w:r>
      <w:r>
        <w:rPr>
          <w:rFonts w:ascii="Calibri" w:eastAsia="Calibri"/>
        </w:rPr>
        <w:t xml:space="preserve">Android </w:t>
      </w:r>
      <w:r>
        <w:t>客户端的所有开发，维护以及修改工作</w:t>
      </w:r>
    </w:p>
    <w:p>
      <w:pPr>
        <w:pStyle w:val="5"/>
        <w:spacing w:before="9"/>
        <w:ind w:left="0"/>
        <w:rPr>
          <w:sz w:val="25"/>
        </w:rPr>
      </w:pPr>
    </w:p>
    <w:p>
      <w:pPr>
        <w:pStyle w:val="3"/>
      </w:pPr>
      <w:r>
        <w:t>掌上清原</w:t>
      </w:r>
      <w:r>
        <w:rPr>
          <w:rFonts w:hint="eastAsia" w:ascii="Malgun Gothic Semilight" w:eastAsia="Malgun Gothic Semilight"/>
        </w:rPr>
        <w:t>（</w:t>
      </w:r>
      <w:r>
        <w:rPr>
          <w:rFonts w:hint="eastAsia" w:ascii="Malgun Gothic Semilight" w:eastAsia="Malgun Gothic Semilight"/>
          <w:lang w:val="en-US" w:eastAsia="zh-CN"/>
        </w:rPr>
        <w:t>新闻类</w:t>
      </w:r>
      <w:r>
        <w:rPr>
          <w:rFonts w:hint="eastAsia" w:ascii="Malgun Gothic Semilight" w:eastAsia="Malgun Gothic Semilight"/>
        </w:rPr>
        <w:t>）</w:t>
      </w:r>
    </w:p>
    <w:p>
      <w:pPr>
        <w:pStyle w:val="5"/>
        <w:tabs>
          <w:tab w:val="left" w:pos="8761"/>
        </w:tabs>
        <w:spacing w:before="115"/>
        <w:ind w:left="208"/>
      </w:pPr>
      <w:r>
        <w:rPr>
          <w:rFonts w:hint="eastAsia" w:ascii="Microsoft JhengHei" w:hAnsi="Microsoft JhengHei" w:eastAsia="Microsoft JhengHei"/>
          <w:b/>
          <w:color w:val="767171"/>
          <w:w w:val="200"/>
          <w:sz w:val="24"/>
        </w:rPr>
        <w:t xml:space="preserve"> </w:t>
      </w:r>
      <w:r>
        <w:rPr>
          <w:rFonts w:hint="eastAsia" w:ascii="Microsoft JhengHei" w:hAnsi="Microsoft JhengHei" w:eastAsia="Microsoft JhengHei"/>
          <w:b/>
          <w:color w:val="767171"/>
          <w:w w:val="200"/>
        </w:rPr>
        <w:t xml:space="preserve"> </w:t>
      </w:r>
      <w:r>
        <w:rPr>
          <w:color w:val="767171"/>
        </w:rPr>
        <w:t>Android 开发工程师</w:t>
      </w:r>
      <w:r>
        <w:tab/>
      </w:r>
      <w:r>
        <w:rPr>
          <w:color w:val="767171"/>
        </w:rPr>
        <w:t>2014.08</w:t>
      </w:r>
      <w:r>
        <w:rPr>
          <w:rFonts w:hint="eastAsia"/>
          <w:color w:val="000000" w:themeColor="text1"/>
          <w:sz w:val="21"/>
          <w:lang w:val="en-US" w:eastAsia="zh-CN"/>
        </w:rPr>
        <w:t xml:space="preserve"> </w:t>
      </w:r>
      <w:r>
        <w:rPr>
          <w:rFonts w:hint="eastAsia"/>
          <w:color w:val="767171"/>
          <w:lang w:val="en-US" w:eastAsia="zh-CN"/>
        </w:rPr>
        <w:t>-</w:t>
      </w:r>
      <w:r>
        <w:rPr>
          <w:rFonts w:hint="eastAsia"/>
          <w:color w:val="000000" w:themeColor="text1"/>
          <w:sz w:val="21"/>
          <w:lang w:val="en-US" w:eastAsia="zh-CN"/>
        </w:rPr>
        <w:t xml:space="preserve"> </w:t>
      </w:r>
      <w:r>
        <w:rPr>
          <w:color w:val="767171"/>
        </w:rPr>
        <w:t>2015.01</w:t>
      </w:r>
      <w:r>
        <w:t xml:space="preserve"> </w:t>
      </w:r>
    </w:p>
    <w:p>
      <w:pPr>
        <w:pStyle w:val="4"/>
        <w:spacing w:before="46"/>
      </w:pPr>
      <w:r>
        <w:t>项目简介：掌上清原是清原县推出的一款介绍当地特色、新闻政务应用程序</w:t>
      </w:r>
    </w:p>
    <w:p>
      <w:pPr>
        <w:pStyle w:val="5"/>
        <w:spacing w:before="9" w:line="290" w:lineRule="auto"/>
        <w:ind w:right="119"/>
        <w:jc w:val="both"/>
      </w:pPr>
      <w:r>
        <w:t>项目有本地新闻、中国网事、县情、出行、生活、农情服务、政务公开、招商引资等模块，其中主要展示本地时政、经济、文化、社会、教育新闻、文图新闻、整合新华社文字、图片。电视。互联网等多媒体报道形式。是一个集舆论引导、对外宣传、建言献策、参政议政、服务产业五大功能于一体的综合平台。</w:t>
      </w:r>
    </w:p>
    <w:p>
      <w:pPr>
        <w:pStyle w:val="5"/>
        <w:spacing w:before="121"/>
        <w:jc w:val="both"/>
      </w:pPr>
      <w:r>
        <w:t xml:space="preserve">责任表述：项目由 </w:t>
      </w:r>
      <w:r>
        <w:rPr>
          <w:rFonts w:ascii="Calibri" w:eastAsia="Calibri"/>
        </w:rPr>
        <w:t xml:space="preserve">2 </w:t>
      </w:r>
      <w:r>
        <w:t>人合作分模块完成，本人还负责项目的测试工作</w:t>
      </w: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8"/>
        <w:ind w:left="0"/>
        <w:rPr>
          <w:sz w:val="19"/>
        </w:rPr>
      </w:pPr>
      <w:r>
        <w:pict>
          <v:line id="_x0000_s1031" o:spid="_x0000_s1031" o:spt="20" style="position:absolute;left:0pt;margin-left:42.4pt;margin-top:15.55pt;height:11pt;width:0pt;mso-position-horizontal-relative:page;mso-wrap-distance-bottom:0pt;mso-wrap-distance-top:0pt;z-index:-251646976;mso-width-relative:page;mso-height-relative:page;" stroked="t" coordsize="21600,21600">
            <v:path arrowok="t"/>
            <v:fill focussize="0,0"/>
            <v:stroke weight="2pt" color="#52C9C3"/>
            <v:imagedata o:title=""/>
            <o:lock v:ext="edit"/>
            <w10:wrap type="topAndBottom"/>
          </v:line>
        </w:pict>
      </w:r>
    </w:p>
    <w:p>
      <w:pPr>
        <w:pStyle w:val="2"/>
        <w:spacing w:line="382" w:lineRule="exact"/>
      </w:pPr>
      <w:r>
        <w:t>教育经历</w:t>
      </w:r>
    </w:p>
    <w:p>
      <w:pPr>
        <w:pStyle w:val="3"/>
        <w:spacing w:before="165"/>
      </w:pPr>
      <w:r>
        <w:t>华中农业大学</w:t>
      </w:r>
    </w:p>
    <w:p>
      <w:pPr>
        <w:pStyle w:val="5"/>
        <w:tabs>
          <w:tab w:val="left" w:pos="9391"/>
        </w:tabs>
        <w:spacing w:before="87"/>
        <w:ind w:left="208"/>
      </w:pPr>
      <w:r>
        <w:rPr>
          <w:color w:val="767171"/>
          <w:sz w:val="24"/>
        </w:rPr>
        <w:t xml:space="preserve">  </w:t>
      </w:r>
      <w:r>
        <w:rPr>
          <w:color w:val="767171"/>
        </w:rPr>
        <w:t>电子信息科学与技术 | 大专</w:t>
      </w:r>
      <w:r>
        <w:tab/>
      </w:r>
      <w:r>
        <w:rPr>
          <w:color w:val="767171"/>
        </w:rPr>
        <w:t>2013</w:t>
      </w:r>
      <w:r>
        <w:rPr>
          <w:rFonts w:hint="eastAsia"/>
          <w:color w:val="000000" w:themeColor="text1"/>
          <w:sz w:val="21"/>
          <w:lang w:val="en-US" w:eastAsia="zh-CN"/>
        </w:rPr>
        <w:t xml:space="preserve"> </w:t>
      </w:r>
      <w:r>
        <w:rPr>
          <w:rFonts w:hint="eastAsia"/>
          <w:color w:val="767171"/>
          <w:lang w:val="en-US" w:eastAsia="zh-CN"/>
        </w:rPr>
        <w:t>-</w:t>
      </w:r>
      <w:r>
        <w:rPr>
          <w:rFonts w:hint="eastAsia"/>
          <w:color w:val="000000" w:themeColor="text1"/>
          <w:sz w:val="21"/>
          <w:lang w:val="en-US" w:eastAsia="zh-CN"/>
        </w:rPr>
        <w:t xml:space="preserve"> </w:t>
      </w:r>
      <w:r>
        <w:rPr>
          <w:color w:val="767171"/>
        </w:rPr>
        <w:t>2015</w:t>
      </w:r>
      <w:r>
        <w:t xml:space="preserve"> </w:t>
      </w:r>
    </w:p>
    <w:p>
      <w:pPr>
        <w:pStyle w:val="3"/>
        <w:spacing w:before="165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华东理工大学 (在读)</w:t>
      </w:r>
    </w:p>
    <w:p>
      <w:pPr>
        <w:pStyle w:val="5"/>
        <w:tabs>
          <w:tab w:val="left" w:pos="9391"/>
        </w:tabs>
        <w:spacing w:before="87"/>
        <w:ind w:left="208"/>
      </w:pPr>
      <w:r>
        <w:rPr>
          <w:color w:val="767171"/>
          <w:sz w:val="24"/>
        </w:rPr>
        <w:t xml:space="preserve"> </w:t>
      </w:r>
      <w:r>
        <w:rPr>
          <w:rFonts w:hint="eastAsia"/>
          <w:color w:val="767171"/>
          <w:sz w:val="24"/>
          <w:lang w:val="en-US" w:eastAsia="zh-CN"/>
        </w:rPr>
        <w:t xml:space="preserve"> </w:t>
      </w:r>
      <w:r>
        <w:rPr>
          <w:rFonts w:hint="eastAsia"/>
          <w:color w:val="767171"/>
          <w:lang w:val="en-US" w:eastAsia="zh-CN"/>
        </w:rPr>
        <w:t xml:space="preserve">计算机科学与技术  </w:t>
      </w:r>
      <w:r>
        <w:rPr>
          <w:color w:val="767171"/>
        </w:rPr>
        <w:t xml:space="preserve"> | </w:t>
      </w:r>
      <w:r>
        <w:rPr>
          <w:rFonts w:hint="eastAsia"/>
          <w:color w:val="767171"/>
          <w:lang w:val="en-US" w:eastAsia="zh-CN"/>
        </w:rPr>
        <w:t>本科</w:t>
      </w:r>
      <w:r>
        <w:tab/>
      </w:r>
      <w:r>
        <w:rPr>
          <w:color w:val="767171"/>
        </w:rPr>
        <w:t>20</w:t>
      </w:r>
      <w:r>
        <w:rPr>
          <w:rFonts w:hint="eastAsia"/>
          <w:color w:val="767171"/>
          <w:lang w:val="en-US" w:eastAsia="zh-CN"/>
        </w:rPr>
        <w:t>20</w:t>
      </w:r>
      <w:r>
        <w:rPr>
          <w:rFonts w:hint="eastAsia"/>
          <w:color w:val="000000" w:themeColor="text1"/>
          <w:sz w:val="21"/>
          <w:lang w:val="en-US" w:eastAsia="zh-CN"/>
        </w:rPr>
        <w:t xml:space="preserve"> </w:t>
      </w:r>
      <w:r>
        <w:rPr>
          <w:rFonts w:hint="eastAsia"/>
          <w:color w:val="767171"/>
          <w:lang w:val="en-US" w:eastAsia="zh-CN"/>
        </w:rPr>
        <w:t>-</w:t>
      </w:r>
      <w:r>
        <w:rPr>
          <w:rFonts w:hint="eastAsia"/>
          <w:color w:val="000000" w:themeColor="text1"/>
          <w:sz w:val="21"/>
          <w:lang w:val="en-US" w:eastAsia="zh-CN"/>
        </w:rPr>
        <w:t xml:space="preserve"> </w:t>
      </w:r>
      <w:r>
        <w:rPr>
          <w:rFonts w:hint="eastAsia"/>
          <w:color w:val="767171"/>
          <w:lang w:val="en-US" w:eastAsia="zh-CN"/>
        </w:rPr>
        <w:t>至今</w:t>
      </w:r>
    </w:p>
    <w:sectPr>
      <w:pgSz w:w="11900" w:h="16840"/>
      <w:pgMar w:top="700" w:right="620" w:bottom="1180" w:left="620" w:header="0" w:footer="997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swiss"/>
    <w:pitch w:val="default"/>
    <w:sig w:usb0="900002AF" w:usb1="01D77CFB" w:usb2="00000012" w:usb3="00000000" w:csb0="203E01BD" w:csb1="D7FF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  <w:rPr>
        <w:sz w:val="20"/>
      </w:rPr>
    </w:pPr>
    <w:r>
      <w:pict>
        <v:shape id="_x0000_s2049" o:spid="_x0000_s2049" o:spt="202" type="#_x0000_t202" style="position:absolute;left:0pt;margin-left:254.3pt;margin-top:781.1pt;height:12pt;width:86.4pt;mso-position-horizontal-relative:page;mso-position-vertical-relative:page;z-index:-251915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5" w:lineRule="exact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767171"/>
                    <w:sz w:val="18"/>
                  </w:rPr>
                  <w:t>简历来自：</w:t>
                </w:r>
                <w:r>
                  <w:rPr>
                    <w:rFonts w:ascii="Calibri" w:eastAsia="Calibri"/>
                    <w:color w:val="767171"/>
                    <w:sz w:val="18"/>
                  </w:rPr>
                  <w:t xml:space="preserve">BOSS </w:t>
                </w:r>
                <w:r>
                  <w:rPr>
                    <w:color w:val="767171"/>
                    <w:sz w:val="18"/>
                  </w:rPr>
                  <w:t>直聘</w:t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620" w:hanging="161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24" w:hanging="16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28" w:hanging="16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32" w:hanging="1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36" w:hanging="1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40" w:hanging="1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644" w:hanging="1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48" w:hanging="1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52" w:hanging="161"/>
      </w:pPr>
      <w:rPr>
        <w:rFonts w:hint="default"/>
        <w:lang w:val="en-US" w:eastAsia="en-US" w:bidi="en-US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620" w:hanging="161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24" w:hanging="16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28" w:hanging="16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32" w:hanging="1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36" w:hanging="1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40" w:hanging="1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644" w:hanging="1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48" w:hanging="1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52" w:hanging="161"/>
      </w:pPr>
      <w:rPr>
        <w:rFonts w:hint="default"/>
        <w:lang w:val="en-US" w:eastAsia="en-US" w:bidi="en-US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620" w:hanging="161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24" w:hanging="16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28" w:hanging="16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32" w:hanging="1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36" w:hanging="1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40" w:hanging="1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644" w:hanging="1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48" w:hanging="1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52" w:hanging="161"/>
      </w:pPr>
      <w:rPr>
        <w:rFonts w:hint="default"/>
        <w:lang w:val="en-US" w:eastAsia="en-US" w:bidi="en-US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60" w:hanging="265"/>
        <w:jc w:val="left"/>
      </w:pPr>
      <w:rPr>
        <w:rFonts w:hint="default" w:ascii="Calibri" w:hAnsi="Calibri" w:eastAsia="Calibri" w:cs="Calibri"/>
        <w:spacing w:val="-18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80" w:hanging="26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00" w:hanging="26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20" w:hanging="26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540" w:hanging="26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560" w:hanging="26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580" w:hanging="26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00" w:hanging="26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20" w:hanging="265"/>
      </w:pPr>
      <w:rPr>
        <w:rFonts w:hint="default"/>
        <w:lang w:val="en-US" w:eastAsia="en-US" w:bidi="en-US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288" w:hanging="161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218" w:hanging="16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156" w:hanging="16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094" w:hanging="1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032" w:hanging="1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970" w:hanging="1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908" w:hanging="1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846" w:hanging="1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784" w:hanging="161"/>
      </w:pPr>
      <w:rPr>
        <w:rFonts w:hint="default"/>
        <w:lang w:val="en-US" w:eastAsia="en-US" w:bidi="en-US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620" w:hanging="161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24" w:hanging="16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28" w:hanging="16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32" w:hanging="1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36" w:hanging="1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40" w:hanging="1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644" w:hanging="1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48" w:hanging="1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52" w:hanging="161"/>
      </w:pPr>
      <w:rPr>
        <w:rFonts w:hint="default"/>
        <w:lang w:val="en-US" w:eastAsia="en-US" w:bidi="en-US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620" w:hanging="161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24" w:hanging="16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28" w:hanging="16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32" w:hanging="1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36" w:hanging="1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40" w:hanging="1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644" w:hanging="1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48" w:hanging="1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52" w:hanging="161"/>
      </w:pPr>
      <w:rPr>
        <w:rFonts w:hint="default"/>
        <w:lang w:val="en-US" w:eastAsia="en-US" w:bidi="en-US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620" w:hanging="161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24" w:hanging="16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28" w:hanging="16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32" w:hanging="1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36" w:hanging="1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40" w:hanging="1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644" w:hanging="1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48" w:hanging="1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52" w:hanging="161"/>
      </w:pPr>
      <w:rPr>
        <w:rFonts w:hint="default"/>
        <w:lang w:val="en-US" w:eastAsia="en-US" w:bidi="en-US"/>
      </w:rPr>
    </w:lvl>
  </w:abstractNum>
  <w:abstractNum w:abstractNumId="8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620" w:hanging="161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24" w:hanging="16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28" w:hanging="16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32" w:hanging="1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36" w:hanging="1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40" w:hanging="1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644" w:hanging="1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48" w:hanging="1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52" w:hanging="161"/>
      </w:pPr>
      <w:rPr>
        <w:rFonts w:hint="default"/>
        <w:lang w:val="en-US" w:eastAsia="en-US" w:bidi="en-US"/>
      </w:rPr>
    </w:lvl>
  </w:abstractNum>
  <w:abstractNum w:abstractNumId="9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4" w:hanging="265"/>
        <w:jc w:val="left"/>
      </w:pPr>
      <w:rPr>
        <w:rFonts w:hint="default" w:ascii="Calibri" w:hAnsi="Calibri" w:eastAsia="Calibri" w:cs="Calibri"/>
        <w:w w:val="100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14" w:hanging="265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708" w:hanging="26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702" w:hanging="26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96" w:hanging="26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90" w:hanging="26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684" w:hanging="26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78" w:hanging="26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72" w:hanging="265"/>
      </w:pPr>
      <w:rPr>
        <w:rFonts w:hint="default"/>
        <w:lang w:val="en-US" w:eastAsia="en-US" w:bidi="en-US"/>
      </w:rPr>
    </w:lvl>
  </w:abstractNum>
  <w:abstractNum w:abstractNumId="10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620" w:hanging="161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24" w:hanging="16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628" w:hanging="16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32" w:hanging="1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36" w:hanging="1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40" w:hanging="1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644" w:hanging="1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48" w:hanging="1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52" w:hanging="161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476AB2"/>
    <w:rsid w:val="02FB19BB"/>
    <w:rsid w:val="06AB057B"/>
    <w:rsid w:val="096956F1"/>
    <w:rsid w:val="0C307B49"/>
    <w:rsid w:val="0DB728FA"/>
    <w:rsid w:val="0EA24527"/>
    <w:rsid w:val="113E0A28"/>
    <w:rsid w:val="13554826"/>
    <w:rsid w:val="1568561C"/>
    <w:rsid w:val="16146B8E"/>
    <w:rsid w:val="1E432984"/>
    <w:rsid w:val="23FE2D54"/>
    <w:rsid w:val="24B15CB7"/>
    <w:rsid w:val="2C853C04"/>
    <w:rsid w:val="314A5468"/>
    <w:rsid w:val="358C19C7"/>
    <w:rsid w:val="395059CD"/>
    <w:rsid w:val="3D8F6DCC"/>
    <w:rsid w:val="3E1376BE"/>
    <w:rsid w:val="53576EBB"/>
    <w:rsid w:val="5616151C"/>
    <w:rsid w:val="62547165"/>
    <w:rsid w:val="63900DC9"/>
    <w:rsid w:val="63FA2BC0"/>
    <w:rsid w:val="64563FE7"/>
    <w:rsid w:val="687F60FC"/>
    <w:rsid w:val="6CEF2905"/>
    <w:rsid w:val="6D681C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line="468" w:lineRule="exact"/>
      <w:ind w:left="464"/>
      <w:outlineLvl w:val="1"/>
    </w:pPr>
    <w:rPr>
      <w:rFonts w:ascii="Microsoft JhengHei" w:hAnsi="Microsoft JhengHei" w:eastAsia="Microsoft JhengHei" w:cs="Microsoft JhengHei"/>
      <w:b/>
      <w:bCs/>
      <w:sz w:val="28"/>
      <w:szCs w:val="28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448"/>
      <w:outlineLvl w:val="2"/>
    </w:pPr>
    <w:rPr>
      <w:rFonts w:ascii="Microsoft JhengHei" w:hAnsi="Microsoft JhengHei" w:eastAsia="Microsoft JhengHei" w:cs="Microsoft JhengHei"/>
      <w:b/>
      <w:bCs/>
      <w:sz w:val="24"/>
      <w:szCs w:val="24"/>
      <w:lang w:val="en-US" w:eastAsia="en-US" w:bidi="en-US"/>
    </w:rPr>
  </w:style>
  <w:style w:type="paragraph" w:styleId="4">
    <w:name w:val="heading 3"/>
    <w:basedOn w:val="1"/>
    <w:next w:val="1"/>
    <w:qFormat/>
    <w:uiPriority w:val="1"/>
    <w:pPr>
      <w:spacing w:before="91"/>
      <w:ind w:left="460"/>
      <w:outlineLvl w:val="3"/>
    </w:pPr>
    <w:rPr>
      <w:rFonts w:ascii="Microsoft JhengHei" w:hAnsi="Microsoft JhengHei" w:eastAsia="Microsoft JhengHei" w:cs="Microsoft JhengHei"/>
      <w:b/>
      <w:bCs/>
      <w:sz w:val="21"/>
      <w:szCs w:val="21"/>
      <w:lang w:val="en-US" w:eastAsia="en-US" w:bidi="en-US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57"/>
      <w:ind w:left="460"/>
    </w:pPr>
    <w:rPr>
      <w:rFonts w:ascii="宋体" w:hAnsi="宋体" w:eastAsia="宋体" w:cs="宋体"/>
      <w:sz w:val="21"/>
      <w:szCs w:val="21"/>
      <w:lang w:val="en-US" w:eastAsia="en-US" w:bidi="en-US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57"/>
      <w:ind w:left="620" w:hanging="161"/>
    </w:pPr>
    <w:rPr>
      <w:rFonts w:ascii="宋体" w:hAnsi="宋体" w:eastAsia="宋体" w:cs="宋体"/>
      <w:lang w:val="en-US" w:eastAsia="en-US" w:bidi="en-US"/>
    </w:rPr>
  </w:style>
  <w:style w:type="paragraph" w:customStyle="1" w:styleId="10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1026"/>
    <customShpInfo spid="_x0000_s1027"/>
    <customShpInfo spid="_x0000_s1028"/>
    <customShpInfo spid="_x0000_s1029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3631</Words>
  <Characters>4255</Characters>
  <TotalTime>24</TotalTime>
  <ScaleCrop>false</ScaleCrop>
  <LinksUpToDate>false</LinksUpToDate>
  <CharactersWithSpaces>4544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2020-11-20T04:32:00Z</dcterms:created>
  <dc:creator>Microsoft Office 用户</dc:creator>
  <cp:lastModifiedBy>Luo</cp:lastModifiedBy>
  <dcterms:modified xsi:type="dcterms:W3CDTF">2020-11-20T17:26:58Z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2018-05-21T00:00:00Z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2020-11-20T00:00:00Z</vt:filetime>
  </property>
  <property fmtid="{D5CDD505-2E9C-101B-9397-08002B2CF9AE}" pid="5" name="KSOProductBuildVer">
    <vt:lpwstr>2052-11.1.0.10132</vt:lpwstr>
  </property>
</Properties>
</file>